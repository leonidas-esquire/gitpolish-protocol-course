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3366"/>
          <w:sz w:val="56"/>
        </w:rPr>
        <w:t>Complete Client Repository Management Guide</w:t>
      </w:r>
    </w:p>
    <w:p>
      <w:pPr>
        <w:pStyle w:val="Heading2"/>
        <w:jc w:val="center"/>
      </w:pPr>
      <w:r>
        <w:rPr>
          <w:color w:val="0066CC"/>
          <w:sz w:val="36"/>
        </w:rPr>
        <w:t>40 Comprehensive Scenarios with The GitPolish Protocol™</w:t>
      </w:r>
    </w:p>
    <w:p/>
    <w:p>
      <w:pPr>
        <w:pStyle w:val="Heading1"/>
      </w:pPr>
      <w:r>
        <w:t>Introduction</w:t>
      </w:r>
    </w:p>
    <w:p>
      <w:r>
        <w:t>This comprehensive guide provides 40 detailed scenarios for creating and managing client repositories on GitHub, each fully aligned with The GitPolish Protocol™. These scenarios cover the complete spectrum of repository management, from initial setup through advanced automation and knowledge transfer.</w:t>
        <w:br/>
        <w:br/>
        <w:t>The GitPolish Protocol™ is built on five foundational pillars that ensure repositories are not just functional, but professional assets that enhance collaboration, reduce friction, and accelerate project success:</w:t>
        <w:br/>
        <w:br/>
        <w:t>1. Repository Architecture</w:t>
        <w:br/>
        <w:t>2. Documentation Excellence</w:t>
        <w:br/>
        <w:t>3. Wiki Development</w:t>
        <w:br/>
        <w:t>4. Automation and Quality Assurance</w:t>
        <w:br/>
        <w:t>5. Knowledge Transfer and Handoff</w:t>
        <w:br/>
        <w:br/>
        <w:t>Each scenario in this guide includes a complete description, explicit GitPolish Protocol™ relevance mapping, and step-by-step implementation instructions to ensure successful execution.</w:t>
      </w:r>
    </w:p>
    <w:p>
      <w:r>
        <w:br w:type="page"/>
      </w:r>
    </w:p>
    <w:p>
      <w:pPr>
        <w:pStyle w:val="Heading1"/>
      </w:pPr>
      <w:r>
        <w:t>The GitPolish Protocol™ Framework</w:t>
      </w:r>
    </w:p>
    <w:p>
      <w:pPr>
        <w:pStyle w:val="Heading2"/>
      </w:pPr>
      <w:r>
        <w:t>Five Pillars</w:t>
      </w:r>
    </w:p>
    <w:p>
      <w:r>
        <w:t>The GitPolish Protocol™ is structured around five core pillars that work together to create world-class repositories:</w:t>
      </w:r>
    </w:p>
    <w:p>
      <w:pPr>
        <w:pStyle w:val="ListBullet"/>
      </w:pPr>
      <w:r>
        <w:rPr>
          <w:b/>
        </w:rPr>
        <w:t xml:space="preserve">Repository Architecture: </w:t>
      </w:r>
      <w:r>
        <w:t>Establishing clear, logical structure and organization that scales with project complexity.</w:t>
      </w:r>
    </w:p>
    <w:p>
      <w:pPr>
        <w:pStyle w:val="ListBullet"/>
      </w:pPr>
      <w:r>
        <w:rPr>
          <w:b/>
        </w:rPr>
        <w:t xml:space="preserve">Documentation Excellence: </w:t>
      </w:r>
      <w:r>
        <w:t>Creating comprehensive, accessible documentation that serves both technical and non-technical stakeholders.</w:t>
      </w:r>
    </w:p>
    <w:p>
      <w:pPr>
        <w:pStyle w:val="ListBullet"/>
      </w:pPr>
      <w:r>
        <w:rPr>
          <w:b/>
        </w:rPr>
        <w:t xml:space="preserve">Wiki Development: </w:t>
      </w:r>
      <w:r>
        <w:t>Building knowledge bases that capture institutional knowledge and facilitate self-service learning.</w:t>
      </w:r>
    </w:p>
    <w:p>
      <w:pPr>
        <w:pStyle w:val="ListBullet"/>
      </w:pPr>
      <w:r>
        <w:rPr>
          <w:b/>
        </w:rPr>
        <w:t xml:space="preserve">Automation and Quality Assurance: </w:t>
      </w:r>
      <w:r>
        <w:t>Implementing automated workflows that enforce quality standards and reduce manual overhead.</w:t>
      </w:r>
    </w:p>
    <w:p>
      <w:pPr>
        <w:pStyle w:val="ListBullet"/>
      </w:pPr>
      <w:r>
        <w:rPr>
          <w:b/>
        </w:rPr>
        <w:t xml:space="preserve">Knowledge Transfer and Handoff: </w:t>
      </w:r>
      <w:r>
        <w:t>Ensuring smooth transitions and minimizing knowledge loss when team members change.</w:t>
      </w:r>
    </w:p>
    <w:p/>
    <w:p>
      <w:pPr>
        <w:pStyle w:val="Heading2"/>
      </w:pPr>
      <w:r>
        <w:t>Seven-Phase Implementation Process</w:t>
      </w:r>
    </w:p>
    <w:p>
      <w:r>
        <w:t>The GitPolish Protocol™ follows a systematic seven-phase process:</w:t>
      </w:r>
    </w:p>
    <w:p>
      <w:pPr>
        <w:pStyle w:val="ListNumber"/>
      </w:pPr>
      <w:r>
        <w:t>Discovery and Audit</w:t>
      </w:r>
    </w:p>
    <w:p>
      <w:pPr>
        <w:pStyle w:val="ListNumber"/>
      </w:pPr>
      <w:r>
        <w:t>Strategic Planning</w:t>
      </w:r>
    </w:p>
    <w:p>
      <w:pPr>
        <w:pStyle w:val="ListNumber"/>
      </w:pPr>
      <w:r>
        <w:t>Repository Architecture</w:t>
      </w:r>
    </w:p>
    <w:p>
      <w:pPr>
        <w:pStyle w:val="ListNumber"/>
      </w:pPr>
      <w:r>
        <w:t>Documentation Development</w:t>
      </w:r>
    </w:p>
    <w:p>
      <w:pPr>
        <w:pStyle w:val="ListNumber"/>
      </w:pPr>
      <w:r>
        <w:t>Wiki and Knowledge Base Creation</w:t>
      </w:r>
    </w:p>
    <w:p>
      <w:pPr>
        <w:pStyle w:val="ListNumber"/>
      </w:pPr>
      <w:r>
        <w:t>Automation and Quality Assurance</w:t>
      </w:r>
    </w:p>
    <w:p>
      <w:pPr>
        <w:pStyle w:val="ListNumber"/>
      </w:pPr>
      <w:r>
        <w:t>Knowledge Transfer and Handoff</w:t>
      </w:r>
    </w:p>
    <w:p>
      <w:r>
        <w:br w:type="page"/>
      </w:r>
    </w:p>
    <w:p>
      <w:pPr>
        <w:pStyle w:val="Heading2"/>
      </w:pPr>
      <w:r>
        <w:t>Scenario 1: New Client Project Kick-Off and Repository Creation</w:t>
      </w:r>
    </w:p>
    <w:p>
      <w:r>
        <w:rPr>
          <w:b/>
        </w:rPr>
        <w:t xml:space="preserve">Description: </w:t>
      </w:r>
      <w:r>
        <w:t>A new client has signed on, and you need to create a repository from scratch that follows best practices and sets the project up for success.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Repository Architecture, Documentation Excellence</w:t>
      </w:r>
    </w:p>
    <w:p>
      <w:pPr>
        <w:pStyle w:val="ListBullet"/>
      </w:pPr>
      <w:r>
        <w:rPr>
          <w:b/>
        </w:rPr>
        <w:t xml:space="preserve">Phases: </w:t>
      </w:r>
      <w:r>
        <w:t>Strategic Planning, Repository Architecture, Documentation Development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Create a New Repository: On GitHub, create a new repository with a clear, descriptive name that reflects the project.</w:t>
      </w:r>
    </w:p>
    <w:p>
      <w:pPr>
        <w:pStyle w:val="ListNumber"/>
      </w:pPr>
      <w:r>
        <w:t>Initialize with Essential Files: Add a README.md, .gitignore (appropriate for the tech stack), and LICENSE file.</w:t>
      </w:r>
    </w:p>
    <w:p>
      <w:pPr>
        <w:pStyle w:val="ListNumber"/>
      </w:pPr>
      <w:r>
        <w:t>Set Up Branch Protection: Protect the main branch to prevent direct pushes and require pull request reviews.</w:t>
      </w:r>
    </w:p>
    <w:p>
      <w:pPr>
        <w:pStyle w:val="ListNumber"/>
      </w:pPr>
      <w:r>
        <w:t>Create a CONTRIBUTING.md: Document how team members should contribute, including branching strategy and code review process.</w:t>
      </w:r>
    </w:p>
    <w:p>
      <w:pPr>
        <w:pStyle w:val="ListNumber"/>
      </w:pPr>
      <w:r>
        <w:t>Add Issue and PR Templates: Create templates in the .github directory to standardize communication.</w:t>
      </w:r>
    </w:p>
    <w:p>
      <w:pPr>
        <w:pStyle w:val="ListNumber"/>
      </w:pPr>
      <w:r>
        <w:t>Configure Repository Settings: Set up appropriate permissions, enable features like Discussions or Projects as needed.</w:t>
      </w:r>
    </w:p>
    <w:p/>
    <w:p>
      <w:pPr>
        <w:pStyle w:val="Heading2"/>
      </w:pPr>
      <w:r>
        <w:t>Scenario 2: Onboarding a New Developer to a Client Project</w:t>
      </w:r>
    </w:p>
    <w:p>
      <w:r>
        <w:rPr>
          <w:b/>
        </w:rPr>
        <w:t xml:space="preserve">Description: </w:t>
      </w:r>
      <w:r>
        <w:t>A new developer is joining the team, and you need to get them up to speed quickly and efficiently.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Documentation Excellence, Knowledge Transfer and Handoff</w:t>
      </w:r>
    </w:p>
    <w:p>
      <w:pPr>
        <w:pStyle w:val="ListBullet"/>
      </w:pPr>
      <w:r>
        <w:rPr>
          <w:b/>
        </w:rPr>
        <w:t xml:space="preserve">Phases: </w:t>
      </w:r>
      <w:r>
        <w:t>Knowledge Transfer and Handoff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Share the Repository: Grant the developer appropriate access to the repository.</w:t>
      </w:r>
    </w:p>
    <w:p>
      <w:pPr>
        <w:pStyle w:val="ListNumber"/>
      </w:pPr>
      <w:r>
        <w:t>Provide Onboarding Documentation: Direct them to the README.md and CONTRIBUTING.md files.</w:t>
      </w:r>
    </w:p>
    <w:p>
      <w:pPr>
        <w:pStyle w:val="ListNumber"/>
      </w:pPr>
      <w:r>
        <w:t>Set Up Development Environment: Ensure they have all necessary tools, dependencies, and access credentials.</w:t>
      </w:r>
    </w:p>
    <w:p>
      <w:pPr>
        <w:pStyle w:val="ListNumber"/>
      </w:pPr>
      <w:r>
        <w:t>Assign a Starter Task: Give them a small, well-defined task to familiarize themselves with the codebase and workflow.</w:t>
      </w:r>
    </w:p>
    <w:p>
      <w:pPr>
        <w:pStyle w:val="ListNumber"/>
      </w:pPr>
      <w:r>
        <w:t>Schedule a Code Review: Review their first pull request thoroughly and provide constructive feedback.</w:t>
      </w:r>
    </w:p>
    <w:p>
      <w:pPr>
        <w:pStyle w:val="ListNumber"/>
      </w:pPr>
      <w:r>
        <w:t>Create a Wiki Page: If this is a recurring need, create a comprehensive onboarding guide in the repository wiki.</w:t>
      </w:r>
    </w:p>
    <w:p/>
    <w:p>
      <w:pPr>
        <w:pStyle w:val="Heading2"/>
      </w:pPr>
      <w:r>
        <w:t>Scenario 3: Managing Feature Requests and Enhancements</w:t>
      </w:r>
    </w:p>
    <w:p>
      <w:r>
        <w:rPr>
          <w:b/>
        </w:rPr>
        <w:t xml:space="preserve">Description: </w:t>
      </w:r>
      <w:r>
        <w:t>The client has requested several new features, and you need to organize and prioritize them effectively.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Repository Architecture, Documentation Excellence</w:t>
      </w:r>
    </w:p>
    <w:p>
      <w:pPr>
        <w:pStyle w:val="ListBullet"/>
      </w:pPr>
      <w:r>
        <w:rPr>
          <w:b/>
        </w:rPr>
        <w:t xml:space="preserve">Phases: </w:t>
      </w:r>
      <w:r>
        <w:t>Strategic Planning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Create GitHub Issues: For each feature request, create a detailed issue with a clear description, acceptance criteria, and any relevant mockups or specifications.</w:t>
      </w:r>
    </w:p>
    <w:p>
      <w:pPr>
        <w:pStyle w:val="ListNumber"/>
      </w:pPr>
      <w:r>
        <w:t>Label and Categorize: Use labels like "enhancement", "feature", and priority levels ("high-priority", "low-priority").</w:t>
      </w:r>
    </w:p>
    <w:p>
      <w:pPr>
        <w:pStyle w:val="ListNumber"/>
      </w:pPr>
      <w:r>
        <w:t>Create a Milestone: Group related features into a milestone for a specific release or sprint.</w:t>
      </w:r>
    </w:p>
    <w:p>
      <w:pPr>
        <w:pStyle w:val="ListNumber"/>
      </w:pPr>
      <w:r>
        <w:t>Prioritize with the Client: Discuss priorities with the client and adjust the milestone accordingly.</w:t>
      </w:r>
    </w:p>
    <w:p>
      <w:pPr>
        <w:pStyle w:val="ListNumber"/>
      </w:pPr>
      <w:r>
        <w:t>Assign to Team Members: Distribute work based on expertise and availability.</w:t>
      </w:r>
    </w:p>
    <w:p>
      <w:pPr>
        <w:pStyle w:val="ListNumber"/>
      </w:pPr>
      <w:r>
        <w:t>Track Progress: Use GitHub Projects or the milestone view to monitor progress and communicate status to the client.</w:t>
      </w:r>
    </w:p>
    <w:p/>
    <w:p>
      <w:r>
        <w:br w:type="page"/>
      </w:r>
    </w:p>
    <w:p>
      <w:pPr>
        <w:pStyle w:val="Heading2"/>
      </w:pPr>
      <w:r>
        <w:t>Scenario 4: Handing Off a Completed Project to the Client</w:t>
      </w:r>
    </w:p>
    <w:p>
      <w:r>
        <w:rPr>
          <w:b/>
        </w:rPr>
        <w:t xml:space="preserve">Description: </w:t>
      </w:r>
      <w:r>
        <w:t>The project is complete, and you need to transfer ownership and knowledge to the client for ongoing maintenance.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Knowledge Transfer and Handoff, Documentation Excellence</w:t>
      </w:r>
    </w:p>
    <w:p>
      <w:pPr>
        <w:pStyle w:val="ListBullet"/>
      </w:pPr>
      <w:r>
        <w:rPr>
          <w:b/>
        </w:rPr>
        <w:t xml:space="preserve">Phases: </w:t>
      </w:r>
      <w:r>
        <w:t>Knowledge Transfer and Handoff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Comprehensive Documentation Review: Ensure all documentation (README, CONTRIBUTING, Wiki, API docs) is complete and up-to-date.</w:t>
      </w:r>
    </w:p>
    <w:p>
      <w:pPr>
        <w:pStyle w:val="ListNumber"/>
      </w:pPr>
      <w:r>
        <w:t>Create a Handoff Document: Write a detailed handoff guide covering architecture, deployment, common issues, and maintenance tasks.</w:t>
      </w:r>
    </w:p>
    <w:p>
      <w:pPr>
        <w:pStyle w:val="ListNumber"/>
      </w:pPr>
      <w:r>
        <w:t>Record Video Walkthroughs: Create screen recordings demonstrating key workflows, deployment processes, and troubleshooting.</w:t>
      </w:r>
    </w:p>
    <w:p>
      <w:pPr>
        <w:pStyle w:val="ListNumber"/>
      </w:pPr>
      <w:r>
        <w:t>Transfer Repository Ownership: If appropriate, transfer the repository to the client's GitHub organization.</w:t>
      </w:r>
    </w:p>
    <w:p>
      <w:pPr>
        <w:pStyle w:val="ListNumber"/>
      </w:pPr>
      <w:r>
        <w:t>Conduct Handoff Meeting: Walk the client through the documentation and answer any questions.</w:t>
      </w:r>
    </w:p>
    <w:p>
      <w:pPr>
        <w:pStyle w:val="ListNumber"/>
      </w:pPr>
      <w:r>
        <w:t>Provide Post-Handoff Support: Offer a defined period of support for questions and issues that arise.</w:t>
      </w:r>
    </w:p>
    <w:p/>
    <w:p>
      <w:pPr>
        <w:pStyle w:val="Heading2"/>
      </w:pPr>
      <w:r>
        <w:t>Scenario 5: Transforming a Messy Repository into a Professional Asset</w:t>
      </w:r>
    </w:p>
    <w:p>
      <w:r>
        <w:rPr>
          <w:b/>
        </w:rPr>
        <w:t xml:space="preserve">Description: </w:t>
      </w:r>
      <w:r>
        <w:t>You've inherited a poorly organized repository and need to apply The GitPolish Protocol™ to bring it up to professional standards.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All Five Pillars</w:t>
      </w:r>
    </w:p>
    <w:p>
      <w:pPr>
        <w:pStyle w:val="ListBullet"/>
      </w:pPr>
      <w:r>
        <w:rPr>
          <w:b/>
        </w:rPr>
        <w:t xml:space="preserve">Phases: </w:t>
      </w:r>
      <w:r>
        <w:t>Discovery and Audit, Strategic Planning, Repository Architecture, Documentation Development, Wiki and Knowledge Base Creation, Automation and Quality Assurance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Conduct an Audit: Review the current state of the repository, identifying gaps in documentation, structure, and automation.</w:t>
      </w:r>
    </w:p>
    <w:p>
      <w:pPr>
        <w:pStyle w:val="ListNumber"/>
      </w:pPr>
      <w:r>
        <w:t>Create a Transformation Plan: Prioritize improvements based on impact and effort.</w:t>
      </w:r>
    </w:p>
    <w:p>
      <w:pPr>
        <w:pStyle w:val="ListNumber"/>
      </w:pPr>
      <w:r>
        <w:t>Restructure the Repository: Reorganize files and directories into a logical, scalable structure.</w:t>
      </w:r>
    </w:p>
    <w:p>
      <w:pPr>
        <w:pStyle w:val="ListNumber"/>
      </w:pPr>
      <w:r>
        <w:t>Write Missing Documentation: Create or update README, CONTRIBUTING, and other essential documentation.</w:t>
      </w:r>
    </w:p>
    <w:p>
      <w:pPr>
        <w:pStyle w:val="ListNumber"/>
      </w:pPr>
      <w:r>
        <w:t>Implement Automation: Set up CI/CD pipelines, automated testing, and code quality checks.</w:t>
      </w:r>
    </w:p>
    <w:p>
      <w:pPr>
        <w:pStyle w:val="ListNumber"/>
      </w:pPr>
      <w:r>
        <w:t>Create a Wiki: Build a knowledge base with architectural decisions, troubleshooting guides, and FAQs.</w:t>
      </w:r>
    </w:p>
    <w:p>
      <w:pPr>
        <w:pStyle w:val="ListNumber"/>
      </w:pPr>
      <w:r>
        <w:t>Establish Branch Protection: Protect critical branches and enforce code review requirements.</w:t>
      </w:r>
    </w:p>
    <w:p>
      <w:pPr>
        <w:pStyle w:val="ListNumber"/>
      </w:pPr>
      <w:r>
        <w:t>Communicate Changes: Inform the team of the new structure and processes.</w:t>
      </w:r>
    </w:p>
    <w:p/>
    <w:p>
      <w:pPr>
        <w:pStyle w:val="Heading2"/>
      </w:pPr>
      <w:r>
        <w:t>Scenario 6: Preparing a Repository for Investor Due Diligence</w:t>
      </w:r>
    </w:p>
    <w:p>
      <w:r>
        <w:rPr>
          <w:b/>
        </w:rPr>
        <w:t xml:space="preserve">Description: </w:t>
      </w:r>
      <w:r>
        <w:t>The client is seeking funding, and investors want to review the codebase and development practices.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Documentation Excellence, Automation and Quality Assurance</w:t>
      </w:r>
    </w:p>
    <w:p>
      <w:pPr>
        <w:pStyle w:val="ListBullet"/>
      </w:pPr>
      <w:r>
        <w:rPr>
          <w:b/>
        </w:rPr>
        <w:t xml:space="preserve">Phases: </w:t>
      </w:r>
      <w:r>
        <w:t>Documentation Development, Automation and Quality Assurance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Audit Code Quality: Run code quality tools and address any critical issues.</w:t>
      </w:r>
    </w:p>
    <w:p>
      <w:pPr>
        <w:pStyle w:val="ListNumber"/>
      </w:pPr>
      <w:r>
        <w:t>Ensure Comprehensive Documentation: Make sure all documentation is professional, complete, and easy to understand.</w:t>
      </w:r>
    </w:p>
    <w:p>
      <w:pPr>
        <w:pStyle w:val="ListNumber"/>
      </w:pPr>
      <w:r>
        <w:t>Highlight Test Coverage: Ensure automated tests are in place and coverage is high.</w:t>
      </w:r>
    </w:p>
    <w:p>
      <w:pPr>
        <w:pStyle w:val="ListNumber"/>
      </w:pPr>
      <w:r>
        <w:t>Document Architecture: Create clear architectural diagrams and decision records.</w:t>
      </w:r>
    </w:p>
    <w:p>
      <w:pPr>
        <w:pStyle w:val="ListNumber"/>
      </w:pPr>
      <w:r>
        <w:t>Review Security Practices: Ensure no secrets are committed, dependencies are up-to-date, and security scanning is enabled.</w:t>
      </w:r>
    </w:p>
    <w:p>
      <w:pPr>
        <w:pStyle w:val="ListNumber"/>
      </w:pPr>
      <w:r>
        <w:t>Prepare a Repository Overview: Create a high-level document explaining the project structure, tech stack, and development workflow.</w:t>
      </w:r>
    </w:p>
    <w:p>
      <w:pPr>
        <w:pStyle w:val="ListNumber"/>
      </w:pPr>
      <w:r>
        <w:t>Clean Up Issues and PRs: Close stale issues and PRs, and ensure the backlog is well-organized.</w:t>
      </w:r>
    </w:p>
    <w:p/>
    <w:p>
      <w:r>
        <w:br w:type="page"/>
      </w:r>
    </w:p>
    <w:p>
      <w:pPr>
        <w:pStyle w:val="Heading2"/>
      </w:pPr>
      <w:r>
        <w:t>Scenario 7: Setting Up an Open Source Project for Community Contributions</w:t>
      </w:r>
    </w:p>
    <w:p>
      <w:r>
        <w:rPr>
          <w:b/>
        </w:rPr>
        <w:t xml:space="preserve">Description: </w:t>
      </w:r>
      <w:r>
        <w:t>The client wants to open-source their project and attract community contributors.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Documentation Excellence, Wiki Development</w:t>
      </w:r>
    </w:p>
    <w:p>
      <w:pPr>
        <w:pStyle w:val="ListBullet"/>
      </w:pPr>
      <w:r>
        <w:rPr>
          <w:b/>
        </w:rPr>
        <w:t xml:space="preserve">Phases: </w:t>
      </w:r>
      <w:r>
        <w:t>Documentation Development, Wiki and Knowledge Base Creation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Choose an Appropriate License: Select an open-source license that aligns with the client's goals.</w:t>
      </w:r>
    </w:p>
    <w:p>
      <w:pPr>
        <w:pStyle w:val="ListNumber"/>
      </w:pPr>
      <w:r>
        <w:t>Create a Welcoming README: Write a clear, engaging README that explains what the project does and how to get started.</w:t>
      </w:r>
    </w:p>
    <w:p>
      <w:pPr>
        <w:pStyle w:val="ListNumber"/>
      </w:pPr>
      <w:r>
        <w:t>Write a CONTRIBUTING.md: Provide detailed guidelines for contributing, including how to submit issues and pull requests.</w:t>
      </w:r>
    </w:p>
    <w:p>
      <w:pPr>
        <w:pStyle w:val="ListNumber"/>
      </w:pPr>
      <w:r>
        <w:t>Add a Code of Conduct: Establish community standards using a template like the Contributor Covenant.</w:t>
      </w:r>
    </w:p>
    <w:p>
      <w:pPr>
        <w:pStyle w:val="ListNumber"/>
      </w:pPr>
      <w:r>
        <w:t>Create Issue Templates: Make it easy for contributors to report bugs and request features.</w:t>
      </w:r>
    </w:p>
    <w:p>
      <w:pPr>
        <w:pStyle w:val="ListNumber"/>
      </w:pPr>
      <w:r>
        <w:t>Set Up GitHub Discussions: Enable Discussions for community Q&amp;A and idea sharing.</w:t>
      </w:r>
    </w:p>
    <w:p>
      <w:pPr>
        <w:pStyle w:val="ListNumber"/>
      </w:pPr>
      <w:r>
        <w:t>Document the Architecture: Help contributors understand the codebase with architectural documentation.</w:t>
      </w:r>
    </w:p>
    <w:p>
      <w:pPr>
        <w:pStyle w:val="ListNumber"/>
      </w:pPr>
      <w:r>
        <w:t>Promote the Project: Share the repository on relevant platforms and communities.</w:t>
      </w:r>
    </w:p>
    <w:p/>
    <w:p>
      <w:pPr>
        <w:pStyle w:val="Heading2"/>
      </w:pPr>
      <w:r>
        <w:t>Scenario 8: Managing Multiple Client Projects with Consistent Standards</w:t>
      </w:r>
    </w:p>
    <w:p>
      <w:r>
        <w:rPr>
          <w:b/>
        </w:rPr>
        <w:t xml:space="preserve">Description: </w:t>
      </w:r>
      <w:r>
        <w:t>You manage several client repositories and want to ensure they all follow the same high standards.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Repository Architecture, Documentation Excellence, Automation and Quality Assurance</w:t>
      </w:r>
    </w:p>
    <w:p>
      <w:pPr>
        <w:pStyle w:val="ListBullet"/>
      </w:pPr>
      <w:r>
        <w:rPr>
          <w:b/>
        </w:rPr>
        <w:t xml:space="preserve">Phases: </w:t>
      </w:r>
      <w:r>
        <w:t>Strategic Planning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Create a Repository Template: Build a GitHub repository template with your standard structure, files, and configurations.</w:t>
      </w:r>
    </w:p>
    <w:p>
      <w:pPr>
        <w:pStyle w:val="ListNumber"/>
      </w:pPr>
      <w:r>
        <w:t>Document Your Standards: Write a comprehensive style guide covering code style, documentation, and workflow.</w:t>
      </w:r>
    </w:p>
    <w:p>
      <w:pPr>
        <w:pStyle w:val="ListNumber"/>
      </w:pPr>
      <w:r>
        <w:t>Use Shared GitHub Actions: Create reusable GitHub Actions workflows that can be used across all projects.</w:t>
      </w:r>
    </w:p>
    <w:p>
      <w:pPr>
        <w:pStyle w:val="ListNumber"/>
      </w:pPr>
      <w:r>
        <w:t>Implement Automated Checks: Use tools like linters, formatters, and security scanners consistently across all repositories.</w:t>
      </w:r>
    </w:p>
    <w:p>
      <w:pPr>
        <w:pStyle w:val="ListNumber"/>
      </w:pPr>
      <w:r>
        <w:t>Regular Audits: Schedule periodic reviews of all repositories to ensure they maintain standards.</w:t>
      </w:r>
    </w:p>
    <w:p>
      <w:pPr>
        <w:pStyle w:val="ListNumber"/>
      </w:pPr>
      <w:r>
        <w:t>Share Best Practices: Create a central wiki or documentation site where your team can reference standards and best practices.</w:t>
      </w:r>
    </w:p>
    <w:p/>
    <w:p>
      <w:pPr>
        <w:pStyle w:val="Heading2"/>
      </w:pPr>
      <w:r>
        <w:t>Scenario 9: Implementing CI/CD for a Client Project</w:t>
      </w:r>
    </w:p>
    <w:p>
      <w:r>
        <w:rPr>
          <w:b/>
        </w:rPr>
        <w:t xml:space="preserve">Description: </w:t>
      </w:r>
      <w:r>
        <w:t>You need to set up automated testing and deployment to improve code quality and accelerate delivery.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Automation and Quality Assurance</w:t>
      </w:r>
    </w:p>
    <w:p>
      <w:pPr>
        <w:pStyle w:val="ListBullet"/>
      </w:pPr>
      <w:r>
        <w:rPr>
          <w:b/>
        </w:rPr>
        <w:t xml:space="preserve">Phases: </w:t>
      </w:r>
      <w:r>
        <w:t>Automation and Quality Assurance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Choose a CI/CD Platform: Select GitHub Actions, CircleCI, or another platform based on project needs.</w:t>
      </w:r>
    </w:p>
    <w:p>
      <w:pPr>
        <w:pStyle w:val="ListNumber"/>
      </w:pPr>
      <w:r>
        <w:t>Write Automated Tests: Ensure comprehensive test coverage for the codebase.</w:t>
      </w:r>
    </w:p>
    <w:p>
      <w:pPr>
        <w:pStyle w:val="ListNumber"/>
      </w:pPr>
      <w:r>
        <w:t>Create a CI Workflow: Set up a workflow that runs tests on every push and pull request.</w:t>
      </w:r>
    </w:p>
    <w:p>
      <w:pPr>
        <w:pStyle w:val="ListNumber"/>
      </w:pPr>
      <w:r>
        <w:t>Add Code Quality Checks: Integrate linting, formatting, and security scanning into the CI pipeline.</w:t>
      </w:r>
    </w:p>
    <w:p>
      <w:pPr>
        <w:pStyle w:val="ListNumber"/>
      </w:pPr>
      <w:r>
        <w:t>Set Up Deployment: Create a CD workflow that automatically deploys to staging or production environments.</w:t>
      </w:r>
    </w:p>
    <w:p>
      <w:pPr>
        <w:pStyle w:val="ListNumber"/>
      </w:pPr>
      <w:r>
        <w:t>Require CI Checks: Use branch protection rules to require that all CI checks pass before merging.</w:t>
      </w:r>
    </w:p>
    <w:p>
      <w:pPr>
        <w:pStyle w:val="ListNumber"/>
      </w:pPr>
      <w:r>
        <w:t>Monitor and Optimize: Regularly review CI/CD performance and optimize for speed and reliability.</w:t>
      </w:r>
    </w:p>
    <w:p/>
    <w:p>
      <w:r>
        <w:br w:type="page"/>
      </w:r>
    </w:p>
    <w:p>
      <w:pPr>
        <w:pStyle w:val="Heading2"/>
      </w:pPr>
      <w:r>
        <w:t>Scenario 10: Resolving Merge Conflicts in a Collaborative Environment</w:t>
      </w:r>
    </w:p>
    <w:p>
      <w:r>
        <w:rPr>
          <w:b/>
        </w:rPr>
        <w:t xml:space="preserve">Description: </w:t>
      </w:r>
      <w:r>
        <w:t>Multiple developers are working on the same codebase, and merge conflicts are becoming frequent.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Repository Architecture, Knowledge Transfer and Handoff</w:t>
      </w:r>
    </w:p>
    <w:p>
      <w:pPr>
        <w:pStyle w:val="ListBullet"/>
      </w:pPr>
      <w:r>
        <w:rPr>
          <w:b/>
        </w:rPr>
        <w:t xml:space="preserve">Phases: </w:t>
      </w:r>
      <w:r>
        <w:t>Strategic Planning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Establish a Clear Branching Strategy: Implement Git Flow or GitHub Flow to minimize conflicts.</w:t>
      </w:r>
    </w:p>
    <w:p>
      <w:pPr>
        <w:pStyle w:val="ListNumber"/>
      </w:pPr>
      <w:r>
        <w:t>Encourage Frequent Commits: Developers should commit and push their work regularly to reduce divergence.</w:t>
      </w:r>
    </w:p>
    <w:p>
      <w:pPr>
        <w:pStyle w:val="ListNumber"/>
      </w:pPr>
      <w:r>
        <w:t>Use Feature Branches: Each feature or fix should be developed in its own branch.</w:t>
      </w:r>
    </w:p>
    <w:p>
      <w:pPr>
        <w:pStyle w:val="ListNumber"/>
      </w:pPr>
      <w:r>
        <w:t>Communicate: Team members should communicate about what they're working on to avoid overlapping changes.</w:t>
      </w:r>
    </w:p>
    <w:p>
      <w:pPr>
        <w:pStyle w:val="ListNumber"/>
      </w:pPr>
      <w:r>
        <w:t>Resolve Conflicts Promptly: When conflicts occur, resolve them quickly and carefully.</w:t>
      </w:r>
    </w:p>
    <w:p>
      <w:pPr>
        <w:pStyle w:val="ListNumber"/>
      </w:pPr>
      <w:r>
        <w:t>Document Conflict Resolution: Create a wiki page with guidelines for resolving common types of conflicts.</w:t>
      </w:r>
    </w:p>
    <w:p>
      <w:pPr>
        <w:pStyle w:val="ListNumber"/>
      </w:pPr>
      <w:r>
        <w:t>Use Code Review: Thorough code reviews can catch potential conflicts before they become problems.</w:t>
      </w:r>
    </w:p>
    <w:p/>
    <w:p>
      <w:pPr>
        <w:pStyle w:val="Heading2"/>
      </w:pPr>
      <w:r>
        <w:t>Scenario 11: Creating and Managing GitHub Issues for Client Projects</w:t>
      </w:r>
    </w:p>
    <w:p>
      <w:r>
        <w:rPr>
          <w:b/>
        </w:rPr>
        <w:t xml:space="preserve">Description: </w:t>
      </w:r>
      <w:r>
        <w:t>You need a systematic way to track bugs, feature requests, and other tasks for a client project to ensure nothing is missed and progress is transparent.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Documentation Excellence, Knowledge Transfer and Handoff</w:t>
      </w:r>
    </w:p>
    <w:p>
      <w:pPr>
        <w:pStyle w:val="ListBullet"/>
      </w:pPr>
      <w:r>
        <w:rPr>
          <w:b/>
        </w:rPr>
        <w:t xml:space="preserve">Phases: </w:t>
      </w:r>
      <w:r>
        <w:t>All phases, but especially ongoing maintenance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Create Issue Templates: In the .github directory, create templates for different types of issues (e.g., bug_report.md, feature_request.md). This standardizes the information collected for each issue.</w:t>
      </w:r>
    </w:p>
    <w:p>
      <w:pPr>
        <w:pStyle w:val="ListNumber"/>
      </w:pPr>
      <w:r>
        <w:t>Use Labels: Create a set of labels to categorize issues (e.g., bug, enhancement, documentation, high-priority). This allows for easy filtering and prioritization.</w:t>
      </w:r>
    </w:p>
    <w:p>
      <w:pPr>
        <w:pStyle w:val="ListNumber"/>
      </w:pPr>
      <w:r>
        <w:t>Assign Issues: Assign each issue to a specific developer to ensure clear ownership.</w:t>
      </w:r>
    </w:p>
    <w:p>
      <w:pPr>
        <w:pStyle w:val="ListNumber"/>
      </w:pPr>
      <w:r>
        <w:t>Use Milestones: Group issues into milestones for sprints or releases to track progress against deadlines.</w:t>
      </w:r>
    </w:p>
    <w:p>
      <w:pPr>
        <w:pStyle w:val="ListNumber"/>
      </w:pPr>
      <w:r>
        <w:t>Link Issues to Pull Requests: When a developer starts working on an issue, they should create a branch and link the pull request to the issue. This provides a clear audit trail.</w:t>
      </w:r>
    </w:p>
    <w:p>
      <w:pPr>
        <w:pStyle w:val="ListNumber"/>
      </w:pPr>
      <w:r>
        <w:t>Close Issues: When the corresponding pull request is merged, the issue should be automatically closed.</w:t>
      </w:r>
    </w:p>
    <w:p/>
    <w:p>
      <w:pPr>
        <w:pStyle w:val="Heading2"/>
      </w:pPr>
      <w:r>
        <w:t>Scenario 12: Conducting Code Reviews for Client Projects</w:t>
      </w:r>
    </w:p>
    <w:p>
      <w:r>
        <w:rPr>
          <w:b/>
        </w:rPr>
        <w:t xml:space="preserve">Description: </w:t>
      </w:r>
      <w:r>
        <w:t>A developer has submitted a pull request, and you need to conduct a thorough code review to ensure quality and consistency.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Documentation Excellence, Automation and Quality Assurance</w:t>
      </w:r>
    </w:p>
    <w:p>
      <w:pPr>
        <w:pStyle w:val="ListBullet"/>
      </w:pPr>
      <w:r>
        <w:rPr>
          <w:b/>
        </w:rPr>
        <w:t xml:space="preserve">Phases: </w:t>
      </w:r>
      <w:r>
        <w:t>Automation and Quality Assurance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Review the Code: Check the code for correctness, clarity, consistency, and completeness.</w:t>
      </w:r>
    </w:p>
    <w:p>
      <w:pPr>
        <w:pStyle w:val="ListNumber"/>
      </w:pPr>
      <w:r>
        <w:t>Leave Comments: Provide specific, actionable feedback on individual lines of code.</w:t>
      </w:r>
    </w:p>
    <w:p>
      <w:pPr>
        <w:pStyle w:val="ListNumber"/>
      </w:pPr>
      <w:r>
        <w:t>Approve or Request Changes: If the code meets the project's standards, approve the pull request. If not, request changes and provide clear guidance on what needs to be improved.</w:t>
      </w:r>
    </w:p>
    <w:p>
      <w:pPr>
        <w:pStyle w:val="ListNumber"/>
      </w:pPr>
      <w:r>
        <w:t>Use a Pull Request Template: Enforce a pull request template that requires the developer to provide a summary of the changes, testing performed, and any relevant screenshots.</w:t>
      </w:r>
    </w:p>
    <w:p/>
    <w:p>
      <w:r>
        <w:br w:type="page"/>
      </w:r>
    </w:p>
    <w:p>
      <w:pPr>
        <w:pStyle w:val="Heading2"/>
      </w:pPr>
      <w:r>
        <w:t>Scenario 13: Managing Repository Permissions and Access Control</w:t>
      </w:r>
    </w:p>
    <w:p>
      <w:r>
        <w:rPr>
          <w:b/>
        </w:rPr>
        <w:t xml:space="preserve">Description: </w:t>
      </w:r>
      <w:r>
        <w:t>You need to ensure that only authorized personnel have access to the client repository and that they have the appropriate level of permissions.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Repository Architecture</w:t>
      </w:r>
    </w:p>
    <w:p>
      <w:pPr>
        <w:pStyle w:val="ListBullet"/>
      </w:pPr>
      <w:r>
        <w:rPr>
          <w:b/>
        </w:rPr>
        <w:t xml:space="preserve">Phases: </w:t>
      </w:r>
      <w:r>
        <w:t>Strategic Planning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Add Collaborators: Add team members as collaborators to the repository.</w:t>
      </w:r>
    </w:p>
    <w:p>
      <w:pPr>
        <w:pStyle w:val="ListNumber"/>
      </w:pPr>
      <w:r>
        <w:t>Assign Roles: Assign appropriate roles (read, write, admin) to each collaborator based on their responsibilities.</w:t>
      </w:r>
    </w:p>
    <w:p>
      <w:pPr>
        <w:pStyle w:val="ListNumber"/>
      </w:pPr>
      <w:r>
        <w:t>Use Branch Protection Rules: Protect the main branch from direct pushes and require pull request reviews before merging.</w:t>
      </w:r>
    </w:p>
    <w:p>
      <w:pPr>
        <w:pStyle w:val="ListNumber"/>
      </w:pPr>
      <w:r>
        <w:t>Enable Two-Factor Authentication: Require all team members to enable 2FA on their GitHub accounts.</w:t>
      </w:r>
    </w:p>
    <w:p/>
    <w:p>
      <w:pPr>
        <w:pStyle w:val="Heading2"/>
      </w:pPr>
      <w:r>
        <w:t>Scenario 14: Archiving or Deleting a Client Repository</w:t>
      </w:r>
    </w:p>
    <w:p>
      <w:r>
        <w:rPr>
          <w:b/>
        </w:rPr>
        <w:t xml:space="preserve">Description: </w:t>
      </w:r>
      <w:r>
        <w:t>A client project is complete, and the repository is no longer actively maintained. You need to decide whether to archive or delete it.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Knowledge Transfer and Handoff</w:t>
      </w:r>
    </w:p>
    <w:p>
      <w:pPr>
        <w:pStyle w:val="ListBullet"/>
      </w:pPr>
      <w:r>
        <w:rPr>
          <w:b/>
        </w:rPr>
        <w:t xml:space="preserve">Phases: </w:t>
      </w:r>
      <w:r>
        <w:t>Knowledge Transfer and Handoff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Ensure Complete Documentation: Before archiving or deleting, ensure all documentation is complete and has been handed off to the client.</w:t>
      </w:r>
    </w:p>
    <w:p>
      <w:pPr>
        <w:pStyle w:val="ListNumber"/>
      </w:pPr>
      <w:r>
        <w:t>Archive the Repository: If you want to preserve the repository for historical purposes, archive it. This makes it read-only.</w:t>
      </w:r>
    </w:p>
    <w:p>
      <w:pPr>
        <w:pStyle w:val="ListNumber"/>
      </w:pPr>
      <w:r>
        <w:t>Delete the Repository: If the repository is no longer needed and all data has been backed up, you can delete it. This is a permanent action.</w:t>
      </w:r>
    </w:p>
    <w:p/>
    <w:p>
      <w:pPr>
        <w:pStyle w:val="Heading2"/>
      </w:pPr>
      <w:r>
        <w:t>Scenario 15: Using GitHub Projects for Client Project Management</w:t>
      </w:r>
    </w:p>
    <w:p>
      <w:r>
        <w:rPr>
          <w:b/>
        </w:rPr>
        <w:t xml:space="preserve">Description: </w:t>
      </w:r>
      <w:r>
        <w:t>You want to use a visual, Kanban-style board to manage the workflow for a client project.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Repository Architecture</w:t>
      </w:r>
    </w:p>
    <w:p>
      <w:pPr>
        <w:pStyle w:val="ListBullet"/>
      </w:pPr>
      <w:r>
        <w:rPr>
          <w:b/>
        </w:rPr>
        <w:t xml:space="preserve">Phases: </w:t>
      </w:r>
      <w:r>
        <w:t>Strategic Planning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Create a New Project: In the repository, create a new project and choose a template (e.g., Kanban).</w:t>
      </w:r>
    </w:p>
    <w:p>
      <w:pPr>
        <w:pStyle w:val="ListNumber"/>
      </w:pPr>
      <w:r>
        <w:t>Add Issues and Pull Requests: Add all relevant issues and pull requests to the project board.</w:t>
      </w:r>
    </w:p>
    <w:p>
      <w:pPr>
        <w:pStyle w:val="ListNumber"/>
      </w:pPr>
      <w:r>
        <w:t>Organize into Columns: Create columns for different stages of the workflow (e.g., To Do, In Progress, Done).</w:t>
      </w:r>
    </w:p>
    <w:p>
      <w:pPr>
        <w:pStyle w:val="ListNumber"/>
      </w:pPr>
      <w:r>
        <w:t>Move Items: As work progresses, move items between columns to reflect their current status.</w:t>
      </w:r>
    </w:p>
    <w:p/>
    <w:p>
      <w:r>
        <w:br w:type="page"/>
      </w:r>
    </w:p>
    <w:p>
      <w:pPr>
        <w:pStyle w:val="Heading2"/>
      </w:pPr>
      <w:r>
        <w:t>Scenario 16: Implementing Security Best Practices for Client Repositories</w:t>
      </w:r>
    </w:p>
    <w:p>
      <w:r>
        <w:rPr>
          <w:b/>
        </w:rPr>
        <w:t xml:space="preserve">Description: </w:t>
      </w:r>
      <w:r>
        <w:t>You need to proactively identify and mitigate security vulnerabilities in a client repository.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Automation and Quality Assurance</w:t>
      </w:r>
    </w:p>
    <w:p>
      <w:pPr>
        <w:pStyle w:val="ListBullet"/>
      </w:pPr>
      <w:r>
        <w:rPr>
          <w:b/>
        </w:rPr>
        <w:t xml:space="preserve">Phases: </w:t>
      </w:r>
      <w:r>
        <w:t>Automation and Quality Assurance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Enable Dependabot: Automatically update dependencies with known vulnerabilities.</w:t>
      </w:r>
    </w:p>
    <w:p>
      <w:pPr>
        <w:pStyle w:val="ListNumber"/>
      </w:pPr>
      <w:r>
        <w:t>Use Code Scanning: Use GitHub's code scanning to detect security vulnerabilities in the code.</w:t>
      </w:r>
    </w:p>
    <w:p>
      <w:pPr>
        <w:pStyle w:val="ListNumber"/>
      </w:pPr>
      <w:r>
        <w:t>Use Secret Scanning: Use GitHub's secret scanning to detect accidentally committed secrets.</w:t>
      </w:r>
    </w:p>
    <w:p>
      <w:pPr>
        <w:pStyle w:val="ListNumber"/>
      </w:pPr>
      <w:r>
        <w:t>Store Secrets Securely: Use GitHub Secrets or a dedicated secrets management tool to store sensitive data.</w:t>
      </w:r>
    </w:p>
    <w:p/>
    <w:p>
      <w:pPr>
        <w:pStyle w:val="Heading2"/>
      </w:pPr>
      <w:r>
        <w:t>Scenario 17: Migrating a Client Repository from Another Platform to GitHub</w:t>
      </w:r>
    </w:p>
    <w:p>
      <w:r>
        <w:rPr>
          <w:b/>
        </w:rPr>
        <w:t xml:space="preserve">Description: </w:t>
      </w:r>
      <w:r>
        <w:t>A client wants to move their repository from a platform like Bitbucket or GitLab to GitHub.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Repository Architecture, Documentation Excellence</w:t>
      </w:r>
    </w:p>
    <w:p>
      <w:pPr>
        <w:pStyle w:val="ListBullet"/>
      </w:pPr>
      <w:r>
        <w:rPr>
          <w:b/>
        </w:rPr>
        <w:t xml:space="preserve">Phases: </w:t>
      </w:r>
      <w:r>
        <w:t>Repository Architecture, Documentation Development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Export the Repository: Export the repository from the old platform, including all branches, tags, and commit history.</w:t>
      </w:r>
    </w:p>
    <w:p>
      <w:pPr>
        <w:pStyle w:val="ListNumber"/>
      </w:pPr>
      <w:r>
        <w:t>Create a New Repository on GitHub: Create a new, empty repository on GitHub.</w:t>
      </w:r>
    </w:p>
    <w:p>
      <w:pPr>
        <w:pStyle w:val="ListNumber"/>
      </w:pPr>
      <w:r>
        <w:t>Import the Repository: Use GitHub's import tool to import the repository.</w:t>
      </w:r>
    </w:p>
    <w:p>
      <w:pPr>
        <w:pStyle w:val="ListNumber"/>
      </w:pPr>
      <w:r>
        <w:t>Verify the Migration: Check that all data has been migrated correctly.</w:t>
      </w:r>
    </w:p>
    <w:p>
      <w:pPr>
        <w:pStyle w:val="ListNumber"/>
      </w:pPr>
      <w:r>
        <w:t>Update Documentation and CI/CD: Update all documentation and CI/CD pipelines to point to the new repository.</w:t>
      </w:r>
    </w:p>
    <w:p/>
    <w:p>
      <w:pPr>
        <w:pStyle w:val="Heading2"/>
      </w:pPr>
      <w:r>
        <w:t>Scenario 18: Creating a Fork of a Client Repository for Experimentation</w:t>
      </w:r>
    </w:p>
    <w:p>
      <w:r>
        <w:rPr>
          <w:b/>
        </w:rPr>
        <w:t xml:space="preserve">Description: </w:t>
      </w:r>
      <w:r>
        <w:t>You want to try out a new feature or idea without affecting the main client repository.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Repository Architecture</w:t>
      </w:r>
    </w:p>
    <w:p>
      <w:pPr>
        <w:pStyle w:val="ListBullet"/>
      </w:pPr>
      <w:r>
        <w:rPr>
          <w:b/>
        </w:rPr>
        <w:t xml:space="preserve">Phases: </w:t>
      </w:r>
      <w:r>
        <w:t>Repository Architecture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Fork the Repository: Create a fork of the repository to your own GitHub account.</w:t>
      </w:r>
    </w:p>
    <w:p>
      <w:pPr>
        <w:pStyle w:val="ListNumber"/>
      </w:pPr>
      <w:r>
        <w:t>Clone the Fork: Clone the forked repository to your local machine.</w:t>
      </w:r>
    </w:p>
    <w:p>
      <w:pPr>
        <w:pStyle w:val="ListNumber"/>
      </w:pPr>
      <w:r>
        <w:t>Create a New Branch: Create a new branch for your experiment.</w:t>
      </w:r>
    </w:p>
    <w:p>
      <w:pPr>
        <w:pStyle w:val="ListNumber"/>
      </w:pPr>
      <w:r>
        <w:t>Make Changes: Make your changes and commit them to the new branch.</w:t>
      </w:r>
    </w:p>
    <w:p>
      <w:pPr>
        <w:pStyle w:val="ListNumber"/>
      </w:pPr>
      <w:r>
        <w:t>Create a Pull Request: If the experiment is successful, create a pull request to merge your changes back into the original repository.</w:t>
      </w:r>
    </w:p>
    <w:p/>
    <w:p>
      <w:r>
        <w:br w:type="page"/>
      </w:r>
    </w:p>
    <w:p>
      <w:pPr>
        <w:pStyle w:val="Heading2"/>
      </w:pPr>
      <w:r>
        <w:t>Scenario 19: Using GitHub Actions for Automated Documentation Generation</w:t>
      </w:r>
    </w:p>
    <w:p>
      <w:r>
        <w:rPr>
          <w:b/>
        </w:rPr>
        <w:t xml:space="preserve">Description: </w:t>
      </w:r>
      <w:r>
        <w:t>You want to automatically generate documentation from your code comments to keep it up-to-date.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Documentation Excellence, Automation and Quality Assurance</w:t>
      </w:r>
    </w:p>
    <w:p>
      <w:pPr>
        <w:pStyle w:val="ListBullet"/>
      </w:pPr>
      <w:r>
        <w:rPr>
          <w:b/>
        </w:rPr>
        <w:t xml:space="preserve">Phases: </w:t>
      </w:r>
      <w:r>
        <w:t>Documentation Development, Automation and Quality Assurance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Choose a Documentation Generator: Select a tool like JSDoc, Sphinx, or Doxygen.</w:t>
      </w:r>
    </w:p>
    <w:p>
      <w:pPr>
        <w:pStyle w:val="ListNumber"/>
      </w:pPr>
      <w:r>
        <w:t>Configure the Generator: Configure the tool to generate documentation from your code comments.</w:t>
      </w:r>
    </w:p>
    <w:p>
      <w:pPr>
        <w:pStyle w:val="ListNumber"/>
      </w:pPr>
      <w:r>
        <w:t>Create a GitHub Actions Workflow: Create a workflow that runs the documentation generator on every push and publishes the output to GitHub Pages.</w:t>
      </w:r>
    </w:p>
    <w:p/>
    <w:p>
      <w:pPr>
        <w:pStyle w:val="Heading2"/>
      </w:pPr>
      <w:r>
        <w:t>Scenario 20: Implementing a Branching Strategy for Client Projects</w:t>
      </w:r>
    </w:p>
    <w:p>
      <w:r>
        <w:rPr>
          <w:b/>
        </w:rPr>
        <w:t xml:space="preserve">Description: </w:t>
      </w:r>
      <w:r>
        <w:t>You need to establish a clear and consistent branching strategy to manage different lines of development.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Repository Architecture</w:t>
      </w:r>
    </w:p>
    <w:p>
      <w:pPr>
        <w:pStyle w:val="ListBullet"/>
      </w:pPr>
      <w:r>
        <w:rPr>
          <w:b/>
        </w:rPr>
        <w:t xml:space="preserve">Phases: </w:t>
      </w:r>
      <w:r>
        <w:t>Strategic Planning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Choose a Branching Strategy: Select a strategy like Git Flow, GitHub Flow, or GitLab Flow.</w:t>
      </w:r>
    </w:p>
    <w:p>
      <w:pPr>
        <w:pStyle w:val="ListNumber"/>
      </w:pPr>
      <w:r>
        <w:t>Document the Strategy: Document the chosen strategy in the CONTRIBUTING.md file.</w:t>
      </w:r>
    </w:p>
    <w:p>
      <w:pPr>
        <w:pStyle w:val="ListNumber"/>
      </w:pPr>
      <w:r>
        <w:t>Train the Team: Ensure all team members understand and follow the branching strategy.</w:t>
      </w:r>
    </w:p>
    <w:p>
      <w:pPr>
        <w:pStyle w:val="ListNumber"/>
      </w:pPr>
      <w:r>
        <w:t>Use Branch Protection Rules: Enforce the branching strategy with branch protection rules.</w:t>
      </w:r>
    </w:p>
    <w:p/>
    <w:p>
      <w:pPr>
        <w:pStyle w:val="Heading2"/>
      </w:pPr>
      <w:r>
        <w:t>Scenario 21: Managing Large Files in a Client Repository with Git LFS</w:t>
      </w:r>
    </w:p>
    <w:p>
      <w:r>
        <w:rPr>
          <w:b/>
        </w:rPr>
        <w:t xml:space="preserve">Description: </w:t>
      </w:r>
      <w:r>
        <w:t>The client repository needs to store large binary files (e.g., images, videos, audio assets, datasets), which would bloat the Git repository and slow down operations.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Repository Architecture</w:t>
      </w:r>
    </w:p>
    <w:p>
      <w:pPr>
        <w:pStyle w:val="ListBullet"/>
      </w:pPr>
      <w:r>
        <w:rPr>
          <w:b/>
        </w:rPr>
        <w:t xml:space="preserve">Phases: </w:t>
      </w:r>
      <w:r>
        <w:t>Repository Architecture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Install Git LFS: Ensure all team members have the Git LFS client installed on their local machines.</w:t>
      </w:r>
    </w:p>
    <w:p>
      <w:pPr>
        <w:pStyle w:val="ListNumber"/>
      </w:pPr>
      <w:r>
        <w:t>Initialize Git LFS: In the repository, run git lfs install to initialize Git LFS.</w:t>
      </w:r>
    </w:p>
    <w:p>
      <w:pPr>
        <w:pStyle w:val="ListNumber"/>
      </w:pPr>
      <w:r>
        <w:t>Track Large File Types: Specify which file types should be tracked by Git LFS by running git lfs track "*.psd" or similar commands for other large file extensions.</w:t>
      </w:r>
    </w:p>
    <w:p>
      <w:pPr>
        <w:pStyle w:val="ListNumber"/>
      </w:pPr>
      <w:r>
        <w:t>Commit and Push: Commit the .gitattributes file that was created by the track command and push all changes. Large files will now be handled by Git LFS.</w:t>
      </w:r>
    </w:p>
    <w:p/>
    <w:p>
      <w:r>
        <w:br w:type="page"/>
      </w:r>
    </w:p>
    <w:p>
      <w:pPr>
        <w:pStyle w:val="Heading2"/>
      </w:pPr>
      <w:r>
        <w:t>Scenario 22: Using GitHub Discussions for Client Community Engagement</w:t>
      </w:r>
    </w:p>
    <w:p>
      <w:r>
        <w:rPr>
          <w:b/>
        </w:rPr>
        <w:t xml:space="preserve">Description: </w:t>
      </w:r>
      <w:r>
        <w:t>The client has an open-source project and wants to create a space for community members to ask questions, share ideas, and engage in discussions.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Wiki Development</w:t>
      </w:r>
    </w:p>
    <w:p>
      <w:pPr>
        <w:pStyle w:val="ListBullet"/>
      </w:pPr>
      <w:r>
        <w:rPr>
          <w:b/>
        </w:rPr>
        <w:t xml:space="preserve">Phases: </w:t>
      </w:r>
      <w:r>
        <w:t>Wiki and Knowledge Base Creation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Enable GitHub Discussions: In the repository settings, enable GitHub Discussions.</w:t>
      </w:r>
    </w:p>
    <w:p>
      <w:pPr>
        <w:pStyle w:val="ListNumber"/>
      </w:pPr>
      <w:r>
        <w:t>Create Categories: Create categories for different types of discussions, such as General, Q&amp;A, Ideas, and Show and Tell.</w:t>
      </w:r>
    </w:p>
    <w:p>
      <w:pPr>
        <w:pStyle w:val="ListNumber"/>
      </w:pPr>
      <w:r>
        <w:t>Promote Discussions: Encourage community engagement by linking to the Discussions tab from the README.md and CONTRIBUTING.md files.</w:t>
      </w:r>
    </w:p>
    <w:p>
      <w:pPr>
        <w:pStyle w:val="ListNumber"/>
      </w:pPr>
      <w:r>
        <w:t>Moderate Discussions: Actively moderate discussions to ensure they are productive, respectful, and on-topic.</w:t>
      </w:r>
    </w:p>
    <w:p/>
    <w:p>
      <w:pPr>
        <w:pStyle w:val="Heading2"/>
      </w:pPr>
      <w:r>
        <w:t>Scenario 23: Creating Release Notes and Changelogs for Client Projects</w:t>
      </w:r>
    </w:p>
    <w:p>
      <w:r>
        <w:rPr>
          <w:b/>
        </w:rPr>
        <w:t xml:space="preserve">Description: </w:t>
      </w:r>
      <w:r>
        <w:t>You need to communicate new features, bug fixes, and other changes to users and stakeholders with each new release.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Documentation Excellence</w:t>
      </w:r>
    </w:p>
    <w:p>
      <w:pPr>
        <w:pStyle w:val="ListBullet"/>
      </w:pPr>
      <w:r>
        <w:rPr>
          <w:b/>
        </w:rPr>
        <w:t xml:space="preserve">Phases: </w:t>
      </w:r>
      <w:r>
        <w:t>Documentation Development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Maintain a CHANGELOG.md: Keep a CHANGELOG.md file in the root of the repository that documents all changes for each version.</w:t>
      </w:r>
    </w:p>
    <w:p>
      <w:pPr>
        <w:pStyle w:val="ListNumber"/>
      </w:pPr>
      <w:r>
        <w:t>Use GitHub Releases: When a new version is ready for release, create a new release on GitHub. Tag the release with the version number (e.g., v1.2.3).</w:t>
      </w:r>
    </w:p>
    <w:p>
      <w:pPr>
        <w:pStyle w:val="ListNumber"/>
      </w:pPr>
      <w:r>
        <w:t>Write Release Notes: In the release notes, provide a summary of the changes, including new features, bug fixes, and any breaking changes.</w:t>
      </w:r>
    </w:p>
    <w:p>
      <w:pPr>
        <w:pStyle w:val="ListNumber"/>
      </w:pPr>
      <w:r>
        <w:t>Follow Semantic Versioning: Use semantic versioning (SemVer) to communicate the significance of changes.</w:t>
      </w:r>
    </w:p>
    <w:p/>
    <w:p>
      <w:pPr>
        <w:pStyle w:val="Heading2"/>
      </w:pPr>
      <w:r>
        <w:t>Scenario 24: Implementing Automated Testing for Client Repositories</w:t>
      </w:r>
    </w:p>
    <w:p>
      <w:r>
        <w:rPr>
          <w:b/>
        </w:rPr>
        <w:t xml:space="preserve">Description: </w:t>
      </w:r>
      <w:r>
        <w:t>You want to ensure that all code changes are automatically tested before they are merged into the main branch to maintain code quality and prevent regressions.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Automation and Quality Assurance</w:t>
      </w:r>
    </w:p>
    <w:p>
      <w:pPr>
        <w:pStyle w:val="ListBullet"/>
      </w:pPr>
      <w:r>
        <w:rPr>
          <w:b/>
        </w:rPr>
        <w:t xml:space="preserve">Phases: </w:t>
      </w:r>
      <w:r>
        <w:t>Automation and Quality Assurance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Write Unit and Integration Tests: Develop a comprehensive suite of unit and integration tests for the codebase.</w:t>
      </w:r>
    </w:p>
    <w:p>
      <w:pPr>
        <w:pStyle w:val="ListNumber"/>
      </w:pPr>
      <w:r>
        <w:t>Configure CI/CD: Set up a CI/CD pipeline using GitHub Actions or another platform to run the tests on every push and pull request.</w:t>
      </w:r>
    </w:p>
    <w:p>
      <w:pPr>
        <w:pStyle w:val="ListNumber"/>
      </w:pPr>
      <w:r>
        <w:t>Require Passing Tests: In the branch protection rules, require that all tests pass before a pull request can be merged.</w:t>
      </w:r>
    </w:p>
    <w:p>
      <w:pPr>
        <w:pStyle w:val="ListNumber"/>
      </w:pPr>
      <w:r>
        <w:t>Monitor Test Coverage: Use a tool like Codecov to monitor test coverage and ensure it remains high.</w:t>
      </w:r>
    </w:p>
    <w:p/>
    <w:p>
      <w:r>
        <w:br w:type="page"/>
      </w:r>
    </w:p>
    <w:p>
      <w:pPr>
        <w:pStyle w:val="Heading2"/>
      </w:pPr>
      <w:r>
        <w:t>Scenario 25: Using GitHub Insights to Monitor Client Repository Activity</w:t>
      </w:r>
    </w:p>
    <w:p>
      <w:r>
        <w:rPr>
          <w:b/>
        </w:rPr>
        <w:t xml:space="preserve">Description: </w:t>
      </w:r>
      <w:r>
        <w:t>You want to gain a better understanding of the development activity in a client repository to identify trends, bottlenecks, and areas for improvement.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Knowledge Transfer and Handoff</w:t>
      </w:r>
    </w:p>
    <w:p>
      <w:pPr>
        <w:pStyle w:val="ListBullet"/>
      </w:pPr>
      <w:r>
        <w:rPr>
          <w:b/>
        </w:rPr>
        <w:t xml:space="preserve">Phases: </w:t>
      </w:r>
      <w:r>
        <w:t>Discovery and Audit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Navigate to the Insights Tab: In the repository, go to the Insights tab.</w:t>
      </w:r>
    </w:p>
    <w:p>
      <w:pPr>
        <w:pStyle w:val="ListNumber"/>
      </w:pPr>
      <w:r>
        <w:t>Review Key Metrics: Analyze metrics including Contributors (who is contributing, how much, and when), Commits (commit frequency and history), Code Frequency (additions and deletions over time), and Traffic (visitors and sources).</w:t>
      </w:r>
    </w:p>
    <w:p>
      <w:pPr>
        <w:pStyle w:val="ListNumber"/>
      </w:pPr>
      <w:r>
        <w:t>Use Insights for Decision-Making: Use these insights to inform project management decisions, such as allocating resources or identifying areas where more documentation is needed.</w:t>
      </w:r>
    </w:p>
    <w:p/>
    <w:p>
      <w:pPr>
        <w:pStyle w:val="Heading2"/>
      </w:pPr>
      <w:r>
        <w:t>Scenario 26: Handling Sensitive Data in Client Repositories</w:t>
      </w:r>
    </w:p>
    <w:p>
      <w:r>
        <w:rPr>
          <w:b/>
        </w:rPr>
        <w:t xml:space="preserve">Description: </w:t>
      </w:r>
      <w:r>
        <w:t>You need to ensure that no sensitive data, such as API keys, passwords, or personal information, is ever committed to the repository.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Automation and Quality Assurance</w:t>
      </w:r>
    </w:p>
    <w:p>
      <w:pPr>
        <w:pStyle w:val="ListBullet"/>
      </w:pPr>
      <w:r>
        <w:rPr>
          <w:b/>
        </w:rPr>
        <w:t xml:space="preserve">Phases: </w:t>
      </w:r>
      <w:r>
        <w:t>Automation and Quality Assurance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Never Commit Sensitive Data: This is the most important rule. Educate all team members on this policy.</w:t>
      </w:r>
    </w:p>
    <w:p>
      <w:pPr>
        <w:pStyle w:val="ListNumber"/>
      </w:pPr>
      <w:r>
        <w:t>Use Environment Variables: Store sensitive data in environment variables.</w:t>
      </w:r>
    </w:p>
    <w:p>
      <w:pPr>
        <w:pStyle w:val="ListNumber"/>
      </w:pPr>
      <w:r>
        <w:t>Use .gitignore: Add files that may contain sensitive data (e.g., .env) to the .gitignore file.</w:t>
      </w:r>
    </w:p>
    <w:p>
      <w:pPr>
        <w:pStyle w:val="ListNumber"/>
      </w:pPr>
      <w:r>
        <w:t>Use Secret Scanning: Enable GitHub's secret scanning to automatically detect any accidentally committed secrets.</w:t>
      </w:r>
    </w:p>
    <w:p>
      <w:pPr>
        <w:pStyle w:val="ListNumber"/>
      </w:pPr>
      <w:r>
        <w:t>Rotate Secrets: If a secret is accidentally committed, rotate it immediately and remove it from the Git history.</w:t>
      </w:r>
    </w:p>
    <w:p/>
    <w:p>
      <w:pPr>
        <w:pStyle w:val="Heading2"/>
      </w:pPr>
      <w:r>
        <w:t>Scenario 27: Creating a Professional README for Client Projects</w:t>
      </w:r>
    </w:p>
    <w:p>
      <w:r>
        <w:rPr>
          <w:b/>
        </w:rPr>
        <w:t xml:space="preserve">Description: </w:t>
      </w:r>
      <w:r>
        <w:t>The README.md file is the front door to the repository. It needs to be professional, informative, and welcoming to all visitors.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Documentation Excellence</w:t>
      </w:r>
    </w:p>
    <w:p>
      <w:pPr>
        <w:pStyle w:val="ListBullet"/>
      </w:pPr>
      <w:r>
        <w:rPr>
          <w:b/>
        </w:rPr>
        <w:t xml:space="preserve">Phases: </w:t>
      </w:r>
      <w:r>
        <w:t>Documentation Development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Include Essential Sections: A professional README should include a project title, description, badges (build status, test coverage), installation instructions, usage examples, contributing guidelines, license information, and contact information.</w:t>
      </w:r>
    </w:p>
    <w:p>
      <w:pPr>
        <w:pStyle w:val="ListNumber"/>
      </w:pPr>
      <w:r>
        <w:t>Use Clear Language: Write in clear, concise language that is easy for both technical and non-technical audiences to understand.</w:t>
      </w:r>
    </w:p>
    <w:p>
      <w:pPr>
        <w:pStyle w:val="ListNumber"/>
      </w:pPr>
      <w:r>
        <w:t>Add Visuals: Include screenshots, GIFs, or diagrams to make the README more engaging and informative.</w:t>
      </w:r>
    </w:p>
    <w:p>
      <w:pPr>
        <w:pStyle w:val="ListNumber"/>
      </w:pPr>
      <w:r>
        <w:t>Keep it Up-to-Date: The README should be a living document that is updated as the project evolves.</w:t>
      </w:r>
    </w:p>
    <w:p/>
    <w:p>
      <w:r>
        <w:br w:type="page"/>
      </w:r>
    </w:p>
    <w:p>
      <w:pPr>
        <w:pStyle w:val="Heading2"/>
      </w:pPr>
      <w:r>
        <w:t>Scenario 28: Using Git Hooks for Client Repositories</w:t>
      </w:r>
    </w:p>
    <w:p>
      <w:r>
        <w:rPr>
          <w:b/>
        </w:rPr>
        <w:t xml:space="preserve">Description: </w:t>
      </w:r>
      <w:r>
        <w:t>You want to automate certain tasks, such as running tests or linting code, before a commit or push is made to enforce quality standards locally.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Automation and Quality Assurance</w:t>
      </w:r>
    </w:p>
    <w:p>
      <w:pPr>
        <w:pStyle w:val="ListBullet"/>
      </w:pPr>
      <w:r>
        <w:rPr>
          <w:b/>
        </w:rPr>
        <w:t xml:space="preserve">Phases: </w:t>
      </w:r>
      <w:r>
        <w:t>Automation and Quality Assurance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Create a Git Hook Script: Write a script for a pre-commit or pre-push hook.</w:t>
      </w:r>
    </w:p>
    <w:p>
      <w:pPr>
        <w:pStyle w:val="ListNumber"/>
      </w:pPr>
      <w:r>
        <w:t>Place the Script in .git/hooks: Place the script in the .git/hooks directory of the repository.</w:t>
      </w:r>
    </w:p>
    <w:p>
      <w:pPr>
        <w:pStyle w:val="ListNumber"/>
      </w:pPr>
      <w:r>
        <w:t>Make the Script Executable: Make the script executable by running chmod +x .git/hooks/pre-commit.</w:t>
      </w:r>
    </w:p>
    <w:p>
      <w:pPr>
        <w:pStyle w:val="ListNumber"/>
      </w:pPr>
      <w:r>
        <w:t>Share Hooks with the Team: Since the .git/hooks directory is not versioned, use a tool like husky to share the hooks with the entire team.</w:t>
      </w:r>
    </w:p>
    <w:p/>
    <w:p>
      <w:pPr>
        <w:pStyle w:val="Heading2"/>
      </w:pPr>
      <w:r>
        <w:t>Scenario 29: Implementing a Code of Conduct for Client Open Source Projects</w:t>
      </w:r>
    </w:p>
    <w:p>
      <w:r>
        <w:rPr>
          <w:b/>
        </w:rPr>
        <w:t xml:space="preserve">Description: </w:t>
      </w:r>
      <w:r>
        <w:t>For a client's open-source project, you want to establish a clear set of guidelines for community behavior to create a welcoming and inclusive environment.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Documentation Excellence</w:t>
      </w:r>
    </w:p>
    <w:p>
      <w:pPr>
        <w:pStyle w:val="ListBullet"/>
      </w:pPr>
      <w:r>
        <w:rPr>
          <w:b/>
        </w:rPr>
        <w:t xml:space="preserve">Phases: </w:t>
      </w:r>
      <w:r>
        <w:t>Documentation Development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Create a CODE_OF_CONDUCT.md File: Create this file in the root of the repository.</w:t>
      </w:r>
    </w:p>
    <w:p>
      <w:pPr>
        <w:pStyle w:val="ListNumber"/>
      </w:pPr>
      <w:r>
        <w:t>Use a Standard Code of Conduct: Adopt a standard like the Contributor Covenant.</w:t>
      </w:r>
    </w:p>
    <w:p>
      <w:pPr>
        <w:pStyle w:val="ListNumber"/>
      </w:pPr>
      <w:r>
        <w:t>Customize as Needed: Customize the code of conduct to fit the specific needs of the project.</w:t>
      </w:r>
    </w:p>
    <w:p>
      <w:pPr>
        <w:pStyle w:val="ListNumber"/>
      </w:pPr>
      <w:r>
        <w:t>Link to the Code of Conduct: Reference the code of conduct in the README.md and CONTRIBUTING.md files.</w:t>
      </w:r>
    </w:p>
    <w:p/>
    <w:p>
      <w:pPr>
        <w:pStyle w:val="Heading2"/>
      </w:pPr>
      <w:r>
        <w:t>Scenario 30: Managing Dependencies in Client Repositories</w:t>
      </w:r>
    </w:p>
    <w:p>
      <w:r>
        <w:rPr>
          <w:b/>
        </w:rPr>
        <w:t xml:space="preserve">Description: </w:t>
      </w:r>
      <w:r>
        <w:t>You need a robust system for managing the libraries and frameworks that the client's project depends on to ensure consistency and security.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Repository Architecture, Automation and Quality Assurance</w:t>
      </w:r>
    </w:p>
    <w:p>
      <w:pPr>
        <w:pStyle w:val="ListBullet"/>
      </w:pPr>
      <w:r>
        <w:rPr>
          <w:b/>
        </w:rPr>
        <w:t xml:space="preserve">Phases: </w:t>
      </w:r>
      <w:r>
        <w:t>Repository Architecture, Automation and Quality Assurance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Use a Dependency Management Tool: Use a standard tool for your language, such as npm, pip, or Maven.</w:t>
      </w:r>
    </w:p>
    <w:p>
      <w:pPr>
        <w:pStyle w:val="ListNumber"/>
      </w:pPr>
      <w:r>
        <w:t>Keep Dependencies Up-to-Date: Regularly update dependencies to get the latest features, bug fixes, and security patches.</w:t>
      </w:r>
    </w:p>
    <w:p>
      <w:pPr>
        <w:pStyle w:val="ListNumber"/>
      </w:pPr>
      <w:r>
        <w:t>Use Dependabot: Enable Dependabot to automatically create pull requests to update dependencies.</w:t>
      </w:r>
    </w:p>
    <w:p>
      <w:pPr>
        <w:pStyle w:val="ListNumber"/>
      </w:pPr>
      <w:r>
        <w:t>Document Dependencies: List the project's major dependencies in the README.md file.</w:t>
      </w:r>
    </w:p>
    <w:p/>
    <w:p>
      <w:r>
        <w:br w:type="page"/>
      </w:r>
    </w:p>
    <w:p>
      <w:pPr>
        <w:pStyle w:val="Heading2"/>
      </w:pPr>
      <w:r>
        <w:t>Scenario 31: Creating a Wiki Page for Architectural Decisions</w:t>
      </w:r>
    </w:p>
    <w:p>
      <w:r>
        <w:rPr>
          <w:b/>
        </w:rPr>
        <w:t xml:space="preserve">Description: </w:t>
      </w:r>
      <w:r>
        <w:t>You want to create a persistent record of important architectural decisions, including the context, trade-offs, and consequences, to help future team members understand the evolution of the system.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Wiki Development</w:t>
      </w:r>
    </w:p>
    <w:p>
      <w:pPr>
        <w:pStyle w:val="ListBullet"/>
      </w:pPr>
      <w:r>
        <w:rPr>
          <w:b/>
        </w:rPr>
        <w:t xml:space="preserve">Phases: </w:t>
      </w:r>
      <w:r>
        <w:t>Wiki and Knowledge Base Creation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Create a New Wiki Page: In the repository's wiki, create a new page titled "Architectural Decision Records" (ADRs).</w:t>
      </w:r>
    </w:p>
    <w:p>
      <w:pPr>
        <w:pStyle w:val="ListNumber"/>
      </w:pPr>
      <w:r>
        <w:t>Establish an ADR Template: Create a simple template for ADRs that includes sections for Title, Status (Proposed, Accepted, Deprecated), Context, Decision, and Consequences.</w:t>
      </w:r>
    </w:p>
    <w:p>
      <w:pPr>
        <w:pStyle w:val="ListNumber"/>
      </w:pPr>
      <w:r>
        <w:t>Write ADRs for Major Decisions: For each significant architectural decision, create a new ADR document in the wiki.</w:t>
      </w:r>
    </w:p>
    <w:p>
      <w:pPr>
        <w:pStyle w:val="ListNumber"/>
      </w:pPr>
      <w:r>
        <w:t>Link to ADRs: Link to relevant ADRs from other documentation, such as the README or other wiki pages, to provide context.</w:t>
      </w:r>
    </w:p>
    <w:p/>
    <w:p>
      <w:pPr>
        <w:pStyle w:val="Heading2"/>
      </w:pPr>
      <w:r>
        <w:t>Scenario 32: Using GitHub Sponsors for Client Open Source Projects</w:t>
      </w:r>
    </w:p>
    <w:p>
      <w:r>
        <w:rPr>
          <w:b/>
        </w:rPr>
        <w:t xml:space="preserve">Description: </w:t>
      </w:r>
      <w:r>
        <w:t>The client has an open-source project and wants to provide a way for the community to financially support its development.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Wiki Development</w:t>
      </w:r>
    </w:p>
    <w:p>
      <w:pPr>
        <w:pStyle w:val="ListBullet"/>
      </w:pPr>
      <w:r>
        <w:rPr>
          <w:b/>
        </w:rPr>
        <w:t xml:space="preserve">Phases: </w:t>
      </w:r>
      <w:r>
        <w:t>Wiki and Knowledge Base Creation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Set Up GitHub Sponsors: In the repository settings, configure GitHub Sponsors for the project.</w:t>
      </w:r>
    </w:p>
    <w:p>
      <w:pPr>
        <w:pStyle w:val="ListNumber"/>
      </w:pPr>
      <w:r>
        <w:t>Create a FUNDING.yml File: Create a .github/FUNDING.yml file to display sponsorship options on the repository page.</w:t>
      </w:r>
    </w:p>
    <w:p>
      <w:pPr>
        <w:pStyle w:val="ListNumber"/>
      </w:pPr>
      <w:r>
        <w:t>Promote the Sponsorship Program: Add a section to the README.md and a page to the wiki explaining how community members can sponsor the project and what the funds will be used for.</w:t>
      </w:r>
    </w:p>
    <w:p/>
    <w:p>
      <w:pPr>
        <w:pStyle w:val="Heading2"/>
      </w:pPr>
      <w:r>
        <w:t>Scenario 33: Implementing Semantic Versioning for Client Projects</w:t>
      </w:r>
    </w:p>
    <w:p>
      <w:r>
        <w:rPr>
          <w:b/>
        </w:rPr>
        <w:t xml:space="preserve">Description: </w:t>
      </w:r>
      <w:r>
        <w:t>You want to use a standardized versioning scheme to communicate the nature and impact of changes in each release.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Documentation Excellence</w:t>
      </w:r>
    </w:p>
    <w:p>
      <w:pPr>
        <w:pStyle w:val="ListBullet"/>
      </w:pPr>
      <w:r>
        <w:rPr>
          <w:b/>
        </w:rPr>
        <w:t xml:space="preserve">Phases: </w:t>
      </w:r>
      <w:r>
        <w:t>Documentation Development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Adopt Semantic Versioning (SemVer): Follow the SemVer standard (MAJOR.MINOR.PATCH).</w:t>
      </w:r>
    </w:p>
    <w:p>
      <w:pPr>
        <w:pStyle w:val="ListNumber"/>
      </w:pPr>
      <w:r>
        <w:t>Document the Versioning Scheme: Explain the versioning scheme in the CONTRIBUTING.md or README.md file.</w:t>
      </w:r>
    </w:p>
    <w:p>
      <w:pPr>
        <w:pStyle w:val="ListNumber"/>
      </w:pPr>
      <w:r>
        <w:t>Automate Version Bumping: Use a tool like semantic-release to automatically bump the version number based on the commit messages.</w:t>
      </w:r>
    </w:p>
    <w:p/>
    <w:p>
      <w:r>
        <w:br w:type="page"/>
      </w:r>
    </w:p>
    <w:p>
      <w:pPr>
        <w:pStyle w:val="Heading2"/>
      </w:pPr>
      <w:r>
        <w:t>Scenario 34: Creating a Troubleshooting Guide in the Wiki</w:t>
      </w:r>
    </w:p>
    <w:p>
      <w:r>
        <w:rPr>
          <w:b/>
        </w:rPr>
        <w:t xml:space="preserve">Description: </w:t>
      </w:r>
      <w:r>
        <w:t>You want to empower users and developers to solve common problems on their own by providing a comprehensive troubleshooting guide.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Wiki Development</w:t>
      </w:r>
    </w:p>
    <w:p>
      <w:pPr>
        <w:pStyle w:val="ListBullet"/>
      </w:pPr>
      <w:r>
        <w:rPr>
          <w:b/>
        </w:rPr>
        <w:t xml:space="preserve">Phases: </w:t>
      </w:r>
      <w:r>
        <w:t>Wiki and Knowledge Base Creation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Create a "Troubleshooting" Wiki Page: Create a new page in the wiki for the troubleshooting guide.</w:t>
      </w:r>
    </w:p>
    <w:p>
      <w:pPr>
        <w:pStyle w:val="ListNumber"/>
      </w:pPr>
      <w:r>
        <w:t>List Common Problems: Document common problems that users and developers may encounter, along with their solutions.</w:t>
      </w:r>
    </w:p>
    <w:p>
      <w:pPr>
        <w:pStyle w:val="ListNumber"/>
      </w:pPr>
      <w:r>
        <w:t>Include Error Messages: Include specific error messages to make it easy for people to find the relevant section.</w:t>
      </w:r>
    </w:p>
    <w:p>
      <w:pPr>
        <w:pStyle w:val="ListNumber"/>
      </w:pPr>
      <w:r>
        <w:t>Keep it Updated: Regularly update the troubleshooting guide as new issues are discovered and resolved.</w:t>
      </w:r>
    </w:p>
    <w:p/>
    <w:p>
      <w:pPr>
        <w:pStyle w:val="Heading2"/>
      </w:pPr>
      <w:r>
        <w:t>Scenario 35: Using GitHub Packages for Client Projects</w:t>
      </w:r>
    </w:p>
    <w:p>
      <w:r>
        <w:rPr>
          <w:b/>
        </w:rPr>
        <w:t xml:space="preserve">Description: </w:t>
      </w:r>
      <w:r>
        <w:t>The client project produces packages (e.g., npm modules, Docker images) that need to be published and consumed by other projects.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Automation and Quality Assurance</w:t>
      </w:r>
    </w:p>
    <w:p>
      <w:pPr>
        <w:pStyle w:val="ListBullet"/>
      </w:pPr>
      <w:r>
        <w:rPr>
          <w:b/>
        </w:rPr>
        <w:t xml:space="preserve">Phases: </w:t>
      </w:r>
      <w:r>
        <w:t>Automation and Quality Assurance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Configure GitHub Actions: Create a GitHub Actions workflow to build and publish packages to GitHub Packages.</w:t>
      </w:r>
    </w:p>
    <w:p>
      <w:pPr>
        <w:pStyle w:val="ListNumber"/>
      </w:pPr>
      <w:r>
        <w:t>Authenticate: Use a personal access token (PAT) or the GITHUB_TOKEN to authenticate with GitHub Packages.</w:t>
      </w:r>
    </w:p>
    <w:p>
      <w:pPr>
        <w:pStyle w:val="ListNumber"/>
      </w:pPr>
      <w:r>
        <w:t>Publish Packages: Configure the workflow to publish packages on every new release.</w:t>
      </w:r>
    </w:p>
    <w:p>
      <w:pPr>
        <w:pStyle w:val="ListNumber"/>
      </w:pPr>
      <w:r>
        <w:t>Document Installation: Provide instructions in the README.md on how to install and use the packages.</w:t>
      </w:r>
    </w:p>
    <w:p/>
    <w:p>
      <w:pPr>
        <w:pStyle w:val="Heading2"/>
      </w:pPr>
      <w:r>
        <w:t>Scenario 36: Conducting a Repository Audit for a Client</w:t>
      </w:r>
    </w:p>
    <w:p>
      <w:r>
        <w:rPr>
          <w:b/>
        </w:rPr>
        <w:t xml:space="preserve">Description: </w:t>
      </w:r>
      <w:r>
        <w:t>You need to perform a comprehensive assessment of a client's repository to identify areas for improvement based on The GitPolish Protocol™.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All Five Pillars</w:t>
      </w:r>
    </w:p>
    <w:p>
      <w:pPr>
        <w:pStyle w:val="ListBullet"/>
      </w:pPr>
      <w:r>
        <w:rPr>
          <w:b/>
        </w:rPr>
        <w:t xml:space="preserve">Phases: </w:t>
      </w:r>
      <w:r>
        <w:t>Discovery and Audit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Review Repository Structure: Assess the clarity and logic of the directory structure and naming conventions.</w:t>
      </w:r>
    </w:p>
    <w:p>
      <w:pPr>
        <w:pStyle w:val="ListNumber"/>
      </w:pPr>
      <w:r>
        <w:t>Evaluate Documentation: Check for the presence and quality of a README, CONTRIBUTING guide, and other documentation.</w:t>
      </w:r>
    </w:p>
    <w:p>
      <w:pPr>
        <w:pStyle w:val="ListNumber"/>
      </w:pPr>
      <w:r>
        <w:t>Assess the Wiki: Determine if a wiki exists and if it is being used effectively.</w:t>
      </w:r>
    </w:p>
    <w:p>
      <w:pPr>
        <w:pStyle w:val="ListNumber"/>
      </w:pPr>
      <w:r>
        <w:t>Analyze Automation: Review the CI/CD pipeline, automated testing, and other quality assurance measures.</w:t>
      </w:r>
    </w:p>
    <w:p>
      <w:pPr>
        <w:pStyle w:val="ListNumber"/>
      </w:pPr>
      <w:r>
        <w:t>Examine Knowledge Transfer: Look for evidence of ADRs, onboarding guides, and other knowledge transfer mechanisms.</w:t>
      </w:r>
    </w:p>
    <w:p>
      <w:pPr>
        <w:pStyle w:val="ListNumber"/>
      </w:pPr>
      <w:r>
        <w:t>Create an Audit Report: Summarize your findings and provide a prioritized list of recommendations for improvement.</w:t>
      </w:r>
    </w:p>
    <w:p/>
    <w:p>
      <w:r>
        <w:br w:type="page"/>
      </w:r>
    </w:p>
    <w:p>
      <w:pPr>
        <w:pStyle w:val="Heading2"/>
      </w:pPr>
      <w:r>
        <w:t>Scenario 37: Implementing a Monorepo Strategy for Multiple Client Projects</w:t>
      </w:r>
    </w:p>
    <w:p>
      <w:r>
        <w:rPr>
          <w:b/>
        </w:rPr>
        <w:t xml:space="preserve">Description: </w:t>
      </w:r>
      <w:r>
        <w:t>The client has several related projects, and you want to manage them in a single repository to improve code sharing and collaboration.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Repository Architecture</w:t>
      </w:r>
    </w:p>
    <w:p>
      <w:pPr>
        <w:pStyle w:val="ListBullet"/>
      </w:pPr>
      <w:r>
        <w:rPr>
          <w:b/>
        </w:rPr>
        <w:t xml:space="preserve">Phases: </w:t>
      </w:r>
      <w:r>
        <w:t>Repository Architecture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Create a Monorepo: Set up a new repository to house all the related projects.</w:t>
      </w:r>
    </w:p>
    <w:p>
      <w:pPr>
        <w:pStyle w:val="ListNumber"/>
      </w:pPr>
      <w:r>
        <w:t>Use a Monorepo Management Tool: Use a tool like Lerna, Nx, or Turborepo to manage the monorepo.</w:t>
      </w:r>
    </w:p>
    <w:p>
      <w:pPr>
        <w:pStyle w:val="ListNumber"/>
      </w:pPr>
      <w:r>
        <w:t>Configure CI/CD: Configure the CI/CD pipeline to handle the monorepo structure, only building and testing the projects that have changed.</w:t>
      </w:r>
    </w:p>
    <w:p>
      <w:pPr>
        <w:pStyle w:val="ListNumber"/>
      </w:pPr>
      <w:r>
        <w:t>Document the Monorepo: Create a top-level README.md that explains the structure of the monorepo and how to work with it.</w:t>
      </w:r>
    </w:p>
    <w:p/>
    <w:p>
      <w:pPr>
        <w:pStyle w:val="Heading2"/>
      </w:pPr>
      <w:r>
        <w:t>Scenario 38: Using GitHub Codespaces for Client Development</w:t>
      </w:r>
    </w:p>
    <w:p>
      <w:r>
        <w:rPr>
          <w:b/>
        </w:rPr>
        <w:t xml:space="preserve">Description: </w:t>
      </w:r>
      <w:r>
        <w:t>You want to provide a consistent, cloud-based development environment for all team members to eliminate setup friction and ensure everyone is using the same tools and dependencies.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Repository Architecture</w:t>
      </w:r>
    </w:p>
    <w:p>
      <w:pPr>
        <w:pStyle w:val="ListBullet"/>
      </w:pPr>
      <w:r>
        <w:rPr>
          <w:b/>
        </w:rPr>
        <w:t xml:space="preserve">Phases: </w:t>
      </w:r>
      <w:r>
        <w:t>Repository Architecture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Create a .devcontainer Directory: In the root of the repository, create a .devcontainer directory.</w:t>
      </w:r>
    </w:p>
    <w:p>
      <w:pPr>
        <w:pStyle w:val="ListNumber"/>
      </w:pPr>
      <w:r>
        <w:t>Configure the Development Container: Create a devcontainer.json file to define the development environment, including the base image, extensions, and settings.</w:t>
      </w:r>
    </w:p>
    <w:p>
      <w:pPr>
        <w:pStyle w:val="ListNumber"/>
      </w:pPr>
      <w:r>
        <w:t>Commit the Configuration: Commit the .devcontainer directory to the repository.</w:t>
      </w:r>
    </w:p>
    <w:p>
      <w:pPr>
        <w:pStyle w:val="ListNumber"/>
      </w:pPr>
      <w:r>
        <w:t>Launch a Codespace: Team members can now launch a pre-configured Codespace directly from the GitHub repository page.</w:t>
      </w:r>
    </w:p>
    <w:p/>
    <w:p>
      <w:pPr>
        <w:pStyle w:val="Heading2"/>
      </w:pPr>
      <w:r>
        <w:t>Scenario 39: Implementing a Pull Request Template for Client Projects</w:t>
      </w:r>
    </w:p>
    <w:p>
      <w:r>
        <w:rPr>
          <w:b/>
        </w:rPr>
        <w:t xml:space="preserve">Description: </w:t>
      </w:r>
      <w:r>
        <w:t>You want to ensure that all pull requests are well-documented and provide all the necessary information for a thorough review.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Documentation Excellence</w:t>
      </w:r>
    </w:p>
    <w:p>
      <w:pPr>
        <w:pStyle w:val="ListBullet"/>
      </w:pPr>
      <w:r>
        <w:rPr>
          <w:b/>
        </w:rPr>
        <w:t xml:space="preserve">Phases: </w:t>
      </w:r>
      <w:r>
        <w:t>Documentation Development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Create a PULL_REQUEST_TEMPLATE.md File: In the .github directory, create a PULL_REQUEST_TEMPLATE.md file.</w:t>
      </w:r>
    </w:p>
    <w:p>
      <w:pPr>
        <w:pStyle w:val="ListNumber"/>
      </w:pPr>
      <w:r>
        <w:t>Include Key Sections: Include sections in the template for a description of the changes, a link to the related issue, details on the testing performed, and any relevant screenshots.</w:t>
      </w:r>
    </w:p>
    <w:p>
      <w:pPr>
        <w:pStyle w:val="ListNumber"/>
      </w:pPr>
      <w:r>
        <w:t>The Template is Applied Automatically: The template will now be automatically applied to all new pull requests.</w:t>
      </w:r>
    </w:p>
    <w:p/>
    <w:p>
      <w:r>
        <w:br w:type="page"/>
      </w:r>
    </w:p>
    <w:p>
      <w:pPr>
        <w:pStyle w:val="Heading2"/>
      </w:pPr>
      <w:r>
        <w:t>Scenario 40: Using GitHub Actions for Automated Code Formatting</w:t>
      </w:r>
    </w:p>
    <w:p>
      <w:r>
        <w:rPr>
          <w:b/>
        </w:rPr>
        <w:t xml:space="preserve">Description: </w:t>
      </w:r>
      <w:r>
        <w:t>You want to enforce a consistent code style across the entire project without requiring manual intervention from developers.</w:t>
      </w:r>
    </w:p>
    <w:p/>
    <w:p>
      <w:r>
        <w:rPr>
          <w:b/>
        </w:rPr>
        <w:t>GitPolish Protocol™ Relevance:</w:t>
      </w:r>
    </w:p>
    <w:p>
      <w:pPr>
        <w:pStyle w:val="ListBullet"/>
      </w:pPr>
      <w:r>
        <w:rPr>
          <w:b/>
        </w:rPr>
        <w:t xml:space="preserve">Pillars: </w:t>
      </w:r>
      <w:r>
        <w:t>Automation and Quality Assurance</w:t>
      </w:r>
    </w:p>
    <w:p>
      <w:pPr>
        <w:pStyle w:val="ListBullet"/>
      </w:pPr>
      <w:r>
        <w:rPr>
          <w:b/>
        </w:rPr>
        <w:t xml:space="preserve">Phases: </w:t>
      </w:r>
      <w:r>
        <w:t>Automation and Quality Assurance</w:t>
      </w:r>
    </w:p>
    <w:p/>
    <w:p>
      <w:r>
        <w:rPr>
          <w:b/>
        </w:rPr>
        <w:t>Implementation Steps:</w:t>
      </w:r>
    </w:p>
    <w:p>
      <w:pPr>
        <w:pStyle w:val="ListNumber"/>
      </w:pPr>
      <w:r>
        <w:t>Choose a Code Formatter: Select a code formatter for your language, such as Prettier, Black, or gofmt.</w:t>
      </w:r>
    </w:p>
    <w:p>
      <w:pPr>
        <w:pStyle w:val="ListNumber"/>
      </w:pPr>
      <w:r>
        <w:t>Configure the Formatter: Create a configuration file for the formatter with your preferred style rules.</w:t>
      </w:r>
    </w:p>
    <w:p>
      <w:pPr>
        <w:pStyle w:val="ListNumber"/>
      </w:pPr>
      <w:r>
        <w:t>Create a GitHub Actions Workflow: Create a workflow that runs the formatter on every push. The workflow can either commit the formatting changes automatically or fail the check if the code is not formatted correctly.</w:t>
      </w:r>
    </w:p>
    <w:p/>
    <w:p>
      <w:r>
        <w:br w:type="page"/>
      </w:r>
    </w:p>
    <w:p>
      <w:pPr>
        <w:pStyle w:val="Heading1"/>
      </w:pPr>
      <w:r>
        <w:t>Conclusion</w:t>
      </w:r>
    </w:p>
    <w:p>
      <w:r>
        <w:t>This comprehensive guide of 40 scenarios represents the complete toolkit for professional client repository management according to The GitPolish Protocol™. From initial project setup through advanced automation and knowledge transfer, these scenarios cover every aspect of creating and maintaining world-class GitHub repositories.</w:t>
        <w:br/>
        <w:br/>
        <w:t>By systematically applying The GitPolish Protocol™ across all client projects, you ensure:</w:t>
        <w:br/>
        <w:br/>
        <w:t>• Consistent quality and professionalism across all repositories</w:t>
        <w:br/>
        <w:t>• Reduced onboarding time for new team members</w:t>
        <w:br/>
        <w:t>• Improved collaboration and communication</w:t>
        <w:br/>
        <w:t>• Enhanced code quality through automation</w:t>
        <w:br/>
        <w:t>• Seamless knowledge transfer and project handoffs</w:t>
        <w:br/>
        <w:t>• Professional assets that enhance client relationships</w:t>
        <w:br/>
        <w:br/>
        <w:t>The five pillars of The GitPolish Protocol™ work together synergistically:</w:t>
        <w:br/>
        <w:br/>
        <w:t>1. **Repository Architecture** provides the foundation for scalable, organized projects</w:t>
        <w:br/>
        <w:t>2. **Documentation Excellence** ensures clarity and accessibility for all stakeholders</w:t>
        <w:br/>
        <w:t>3. **Wiki Development** creates institutional knowledge that persists beyond individual contributors</w:t>
        <w:br/>
        <w:t>4. **Automation and Quality Assurance** enforces standards and reduces manual overhead</w:t>
        <w:br/>
        <w:t>5. **Knowledge Transfer and Handoff** ensures smooth transitions and minimizes disruption</w:t>
        <w:br/>
        <w:br/>
        <w:t>Remember that The GitPolish Protocol™ is not a one-time implementation but an ongoing practice. These 40 scenarios should be revisited regularly as projects evolve, teams change, and new best practices emerge. The key to long-term success is maintaining a systematic approach while remaining flexible enough to adapt to the unique needs of each client and project.</w:t>
        <w:br/>
        <w:br/>
        <w:t>By mastering these scenarios and consistently applying The GitPolish Protocol™, you transform repositories from simple code storage into strategic assets that accelerate development, enhance collaboration, and deliver exceptional value to your clients.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
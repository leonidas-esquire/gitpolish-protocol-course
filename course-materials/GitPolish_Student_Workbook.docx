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4EC9B0"/>
          <w:sz w:val="72"/>
        </w:rPr>
        <w:t>GitPolish Protocol™</w:t>
      </w:r>
    </w:p>
    <w:p>
      <w:pPr>
        <w:jc w:val="center"/>
      </w:pPr>
      <w:r>
        <w:rPr>
          <w:color w:val="569CD6"/>
          <w:sz w:val="40"/>
        </w:rPr>
        <w:t>Interactive Certification Course</w:t>
      </w:r>
    </w:p>
    <w:p>
      <w:pPr>
        <w:jc w:val="center"/>
      </w:pPr>
      <w:r>
        <w:rPr>
          <w:color w:val="569CD6"/>
          <w:sz w:val="36"/>
        </w:rPr>
        <w:t>Student Workbook</w:t>
      </w:r>
    </w:p>
    <w:p/>
    <w:p/>
    <w:p>
      <w:pPr>
        <w:pStyle w:val="Heading1"/>
      </w:pPr>
      <w:r>
        <w:t>Student Information</w:t>
      </w:r>
    </w:p>
    <w:p>
      <w:r>
        <w:t>Name: _____________________________________________________________</w:t>
      </w:r>
    </w:p>
    <w:p>
      <w:r>
        <w:t>Email: _____________________________________________________________</w:t>
      </w:r>
    </w:p>
    <w:p>
      <w:r>
        <w:t>Start Date: _______________________________</w:t>
      </w:r>
    </w:p>
    <w:p>
      <w:r>
        <w:t>Target Completion Date: _______________________________</w:t>
      </w:r>
    </w:p>
    <w:p>
      <w:r>
        <w:br w:type="page"/>
      </w:r>
    </w:p>
    <w:p>
      <w:pPr>
        <w:pStyle w:val="Heading1"/>
      </w:pPr>
      <w:r>
        <w:t>Table of Contents</w:t>
      </w:r>
    </w:p>
    <w:p>
      <w:pPr>
        <w:pStyle w:val="ListNumber"/>
      </w:pPr>
      <w:r>
        <w:rPr>
          <w:b/>
        </w:rPr>
        <w:t xml:space="preserve">How to Use This Workbook </w:t>
      </w:r>
      <w:r>
        <w:t>............................................................ 3</w:t>
      </w:r>
    </w:p>
    <w:p>
      <w:pPr>
        <w:pStyle w:val="ListNumber"/>
      </w:pPr>
      <w:r>
        <w:rPr>
          <w:b/>
        </w:rPr>
        <w:t xml:space="preserve">Learning Path Overview </w:t>
      </w:r>
      <w:r>
        <w:t>............................................................ 4</w:t>
      </w:r>
    </w:p>
    <w:p>
      <w:pPr>
        <w:pStyle w:val="ListNumber"/>
      </w:pPr>
      <w:r>
        <w:rPr>
          <w:b/>
        </w:rPr>
        <w:t xml:space="preserve">Module 1: GitPolish Foundations &amp; Repository Setup </w:t>
      </w:r>
      <w:r>
        <w:t>............................................................ 5</w:t>
      </w:r>
    </w:p>
    <w:p>
      <w:pPr>
        <w:pStyle w:val="ListNumber"/>
      </w:pPr>
      <w:r>
        <w:rPr>
          <w:b/>
        </w:rPr>
        <w:t xml:space="preserve">Module 1 Exercises </w:t>
      </w:r>
      <w:r>
        <w:t>............................................................ 8</w:t>
      </w:r>
    </w:p>
    <w:p>
      <w:pPr>
        <w:pStyle w:val="ListNumber"/>
      </w:pPr>
      <w:r>
        <w:rPr>
          <w:b/>
        </w:rPr>
        <w:t xml:space="preserve">Module 1 Lab Worksheets </w:t>
      </w:r>
      <w:r>
        <w:t>............................................................ 12</w:t>
      </w:r>
    </w:p>
    <w:p>
      <w:pPr>
        <w:pStyle w:val="ListNumber"/>
      </w:pPr>
      <w:r>
        <w:rPr>
          <w:b/>
        </w:rPr>
        <w:t xml:space="preserve">Module 1 Self-Assessment </w:t>
      </w:r>
      <w:r>
        <w:t>............................................................ 15</w:t>
      </w:r>
    </w:p>
    <w:p>
      <w:pPr>
        <w:pStyle w:val="ListNumber"/>
      </w:pPr>
      <w:r>
        <w:rPr>
          <w:b/>
        </w:rPr>
        <w:t xml:space="preserve">Module 2: Documentation &amp; Collaboration </w:t>
      </w:r>
      <w:r>
        <w:t>............................................................ 17</w:t>
      </w:r>
    </w:p>
    <w:p>
      <w:pPr>
        <w:pStyle w:val="ListNumber"/>
      </w:pPr>
      <w:r>
        <w:rPr>
          <w:b/>
        </w:rPr>
        <w:t xml:space="preserve">Module 3: Code Quality &amp; Review Processes </w:t>
      </w:r>
      <w:r>
        <w:t>............................................................ 18</w:t>
      </w:r>
    </w:p>
    <w:p>
      <w:pPr>
        <w:pStyle w:val="ListNumber"/>
      </w:pPr>
      <w:r>
        <w:rPr>
          <w:b/>
        </w:rPr>
        <w:t xml:space="preserve">Module 4: Security &amp; Compliance </w:t>
      </w:r>
      <w:r>
        <w:t>............................................................ 19</w:t>
      </w:r>
    </w:p>
    <w:p>
      <w:pPr>
        <w:pStyle w:val="ListNumber"/>
      </w:pPr>
      <w:r>
        <w:rPr>
          <w:b/>
        </w:rPr>
        <w:t xml:space="preserve">Module 5: Automation &amp; CI/CD </w:t>
      </w:r>
      <w:r>
        <w:t>............................................................ 20</w:t>
      </w:r>
    </w:p>
    <w:p>
      <w:pPr>
        <w:pStyle w:val="ListNumber"/>
      </w:pPr>
      <w:r>
        <w:rPr>
          <w:b/>
        </w:rPr>
        <w:t xml:space="preserve">Module 6: Advanced Workflows &amp; Scaling </w:t>
      </w:r>
      <w:r>
        <w:t>............................................................ 21</w:t>
      </w:r>
    </w:p>
    <w:p>
      <w:pPr>
        <w:pStyle w:val="ListNumber"/>
      </w:pPr>
      <w:r>
        <w:rPr>
          <w:b/>
        </w:rPr>
        <w:t xml:space="preserve">Progress Tracking </w:t>
      </w:r>
      <w:r>
        <w:t>............................................................ 22</w:t>
      </w:r>
    </w:p>
    <w:p>
      <w:pPr>
        <w:pStyle w:val="ListNumber"/>
      </w:pPr>
      <w:r>
        <w:rPr>
          <w:b/>
        </w:rPr>
        <w:t xml:space="preserve">Certification Preparation </w:t>
      </w:r>
      <w:r>
        <w:t>............................................................ 24</w:t>
      </w:r>
    </w:p>
    <w:p>
      <w:pPr>
        <w:pStyle w:val="ListNumber"/>
      </w:pPr>
      <w:r>
        <w:rPr>
          <w:b/>
        </w:rPr>
        <w:t xml:space="preserve">Additional Resources </w:t>
      </w:r>
      <w:r>
        <w:t>............................................................ 26</w:t>
      </w:r>
    </w:p>
    <w:p>
      <w:r>
        <w:br w:type="page"/>
      </w:r>
    </w:p>
    <w:p>
      <w:pPr>
        <w:pStyle w:val="Heading1"/>
      </w:pPr>
      <w:r>
        <w:t>How to Use This Workbook</w:t>
      </w:r>
    </w:p>
    <w:p>
      <w:r>
        <w:t>This workbook is your companion throughout the GitPolish Protocol™ Certification Course. It is designed to reinforce learning through hands-on practice, reflection, and self-assessment.</w:t>
      </w:r>
    </w:p>
    <w:p>
      <w:pPr>
        <w:pStyle w:val="Heading2"/>
      </w:pPr>
      <w:r>
        <w:t>Workbook Structure</w:t>
      </w:r>
    </w:p>
    <w:p>
      <w:r>
        <w:rPr>
          <w:b/>
        </w:rPr>
        <w:t>Each module includes:</w:t>
        <w:br/>
      </w:r>
    </w:p>
    <w:p>
      <w:pPr>
        <w:pStyle w:val="ListBullet"/>
      </w:pPr>
      <w:r>
        <w:t>Learning objectives and key concepts</w:t>
      </w:r>
    </w:p>
    <w:p>
      <w:pPr>
        <w:pStyle w:val="ListBullet"/>
      </w:pPr>
      <w:r>
        <w:t>Guided exercises with step-by-step instructions</w:t>
      </w:r>
    </w:p>
    <w:p>
      <w:pPr>
        <w:pStyle w:val="ListBullet"/>
      </w:pPr>
      <w:r>
        <w:t>Lab worksheets for practical application</w:t>
      </w:r>
    </w:p>
    <w:p>
      <w:pPr>
        <w:pStyle w:val="ListBullet"/>
      </w:pPr>
      <w:r>
        <w:t>Self-assessment questions to check understanding</w:t>
      </w:r>
    </w:p>
    <w:p>
      <w:pPr>
        <w:pStyle w:val="ListBullet"/>
      </w:pPr>
      <w:r>
        <w:t>Reflection prompts to deepen learning</w:t>
      </w:r>
    </w:p>
    <w:p>
      <w:pPr>
        <w:pStyle w:val="ListBullet"/>
      </w:pPr>
      <w:r>
        <w:t>Progress tracking to monitor your journey</w:t>
      </w:r>
    </w:p>
    <w:p>
      <w:pPr>
        <w:pStyle w:val="Heading2"/>
      </w:pPr>
      <w:r>
        <w:t>How to Complete Exercises</w:t>
      </w:r>
    </w:p>
    <w:p>
      <w:r>
        <w:t>1. Read the exercise description carefully and understand the objective.</w:t>
        <w:br/>
        <w:t>2. Follow the step-by-step instructions, completing each task in order.</w:t>
        <w:br/>
        <w:t>3. Document your work in the provided spaces or in your own GitHub repositories.</w:t>
        <w:br/>
        <w:t>4. Check your work against the success criteria provided.</w:t>
        <w:br/>
        <w:t>5. Reflect on what you learned and any challenges you encountered.</w:t>
        <w:br/>
        <w:t>6. Mark the exercise as complete in the progress tracking section.</w:t>
      </w:r>
    </w:p>
    <w:p>
      <w:pPr>
        <w:pStyle w:val="Heading2"/>
      </w:pPr>
      <w:r>
        <w:t>Tips for Success</w:t>
      </w:r>
    </w:p>
    <w:p>
      <w:r>
        <w:rPr>
          <w:color w:val="27C93F"/>
        </w:rPr>
        <w:t xml:space="preserve">✓ </w:t>
      </w:r>
      <w:r>
        <w:t>Work through the course sequentially—each module builds on the previous one.</w:t>
        <w:br/>
      </w:r>
    </w:p>
    <w:p>
      <w:r>
        <w:rPr>
          <w:color w:val="27C93F"/>
        </w:rPr>
        <w:t xml:space="preserve">✓ </w:t>
      </w:r>
      <w:r>
        <w:t>Practice in real repositories—create test projects to apply what you learn.</w:t>
        <w:br/>
      </w:r>
    </w:p>
    <w:p>
      <w:r>
        <w:rPr>
          <w:color w:val="27C93F"/>
        </w:rPr>
        <w:t xml:space="preserve">✓ </w:t>
      </w:r>
      <w:r>
        <w:t>Take notes and document your insights—learning is enhanced through reflection.</w:t>
        <w:br/>
      </w:r>
    </w:p>
    <w:p>
      <w:r>
        <w:rPr>
          <w:color w:val="27C93F"/>
        </w:rPr>
        <w:t xml:space="preserve">✓ </w:t>
      </w:r>
      <w:r>
        <w:t>Complete all labs and exercises—hands-on practice is essential for mastery.</w:t>
        <w:br/>
      </w:r>
    </w:p>
    <w:p>
      <w:r>
        <w:rPr>
          <w:color w:val="27C93F"/>
        </w:rPr>
        <w:t xml:space="preserve">✓ </w:t>
      </w:r>
      <w:r>
        <w:t>Review the additional resources—expand your knowledge beyond the core material.</w:t>
        <w:br/>
      </w:r>
    </w:p>
    <w:p>
      <w:r>
        <w:br w:type="page"/>
      </w:r>
    </w:p>
    <w:p>
      <w:pPr>
        <w:pStyle w:val="Heading1"/>
      </w:pPr>
      <w:r>
        <w:t>Learning Path Overview</w:t>
      </w:r>
    </w:p>
    <w:p>
      <w:r>
        <w:t>The GitPolish Protocol™ Certification Course follows a structured learning path designed to transform you from a Git user into a professional repository manager. The course is divided into six comprehensive modules, each focusing on specific pillars of the GitPolish Protocol™.</w:t>
      </w:r>
    </w:p>
    <w:p>
      <w:pPr>
        <w:pStyle w:val="Heading2"/>
      </w:pPr>
      <w:r>
        <w:t>Course Modules</w:t>
      </w:r>
    </w:p>
    <w:p>
      <w:pPr>
        <w:pStyle w:val="Heading3"/>
      </w:pPr>
      <w:r>
        <w:t>Module 1: GitPolish Foundations &amp; Repository Setup</w:t>
      </w:r>
    </w:p>
    <w:p>
      <w:r>
        <w:rPr>
          <w:b/>
        </w:rPr>
        <w:t xml:space="preserve">Duration: </w:t>
      </w:r>
      <w:r>
        <w:t>4-6 hours</w:t>
      </w:r>
    </w:p>
    <w:p>
      <w:r>
        <w:rPr>
          <w:b/>
        </w:rPr>
        <w:t xml:space="preserve">GitPolish Pillars: </w:t>
      </w:r>
      <w:r>
        <w:t>Repository Architecture, Documentation Excellence</w:t>
      </w:r>
    </w:p>
    <w:p>
      <w:r>
        <w:rPr>
          <w:b/>
        </w:rPr>
        <w:t xml:space="preserve">Scenarios Covered: </w:t>
      </w:r>
      <w:r>
        <w:t>Scenarios 1-10</w:t>
      </w:r>
    </w:p>
    <w:p>
      <w:r>
        <w:rPr>
          <w:b/>
        </w:rPr>
        <w:t xml:space="preserve">Learning Outcomes: </w:t>
      </w:r>
      <w:r>
        <w:t>Create professional repositories, onboard developers, manage features, write excellent READMEs</w:t>
      </w:r>
    </w:p>
    <w:p/>
    <w:p>
      <w:pPr>
        <w:pStyle w:val="Heading3"/>
      </w:pPr>
      <w:r>
        <w:t>Module 2: Documentation &amp; Collaboration</w:t>
      </w:r>
    </w:p>
    <w:p>
      <w:r>
        <w:rPr>
          <w:b/>
        </w:rPr>
        <w:t xml:space="preserve">Duration: </w:t>
      </w:r>
      <w:r>
        <w:t>4-6 hours</w:t>
      </w:r>
    </w:p>
    <w:p>
      <w:r>
        <w:rPr>
          <w:b/>
        </w:rPr>
        <w:t xml:space="preserve">GitPolish Pillars: </w:t>
      </w:r>
      <w:r>
        <w:t>Documentation Excellence, Collaboration</w:t>
      </w:r>
    </w:p>
    <w:p>
      <w:r>
        <w:rPr>
          <w:b/>
        </w:rPr>
        <w:t xml:space="preserve">Scenarios Covered: </w:t>
      </w:r>
      <w:r>
        <w:t>Scenarios 11-20</w:t>
      </w:r>
    </w:p>
    <w:p>
      <w:r>
        <w:rPr>
          <w:b/>
        </w:rPr>
        <w:t xml:space="preserve">Learning Outcomes: </w:t>
      </w:r>
      <w:r>
        <w:t>Master GitHub Issues, code reviews, pull requests, team collaboration</w:t>
      </w:r>
    </w:p>
    <w:p/>
    <w:p>
      <w:pPr>
        <w:pStyle w:val="Heading3"/>
      </w:pPr>
      <w:r>
        <w:t>Module 3: Code Quality &amp; Review Processes</w:t>
      </w:r>
    </w:p>
    <w:p>
      <w:r>
        <w:rPr>
          <w:b/>
        </w:rPr>
        <w:t xml:space="preserve">Duration: </w:t>
      </w:r>
      <w:r>
        <w:t>4-6 hours</w:t>
      </w:r>
    </w:p>
    <w:p>
      <w:r>
        <w:rPr>
          <w:b/>
        </w:rPr>
        <w:t xml:space="preserve">GitPolish Pillars: </w:t>
      </w:r>
      <w:r>
        <w:t>Code Quality, Collaboration</w:t>
      </w:r>
    </w:p>
    <w:p>
      <w:r>
        <w:rPr>
          <w:b/>
        </w:rPr>
        <w:t xml:space="preserve">Scenarios Covered: </w:t>
      </w:r>
      <w:r>
        <w:t>Scenarios 21-25</w:t>
      </w:r>
    </w:p>
    <w:p>
      <w:r>
        <w:rPr>
          <w:b/>
        </w:rPr>
        <w:t xml:space="preserve">Learning Outcomes: </w:t>
      </w:r>
      <w:r>
        <w:t>Implement code review workflows, quality standards, automated checks</w:t>
      </w:r>
    </w:p>
    <w:p/>
    <w:p>
      <w:pPr>
        <w:pStyle w:val="Heading3"/>
      </w:pPr>
      <w:r>
        <w:t>Module 4: Security &amp; Compliance</w:t>
      </w:r>
    </w:p>
    <w:p>
      <w:r>
        <w:rPr>
          <w:b/>
        </w:rPr>
        <w:t xml:space="preserve">Duration: </w:t>
      </w:r>
      <w:r>
        <w:t>3-5 hours</w:t>
      </w:r>
    </w:p>
    <w:p>
      <w:r>
        <w:rPr>
          <w:b/>
        </w:rPr>
        <w:t xml:space="preserve">GitPolish Pillars: </w:t>
      </w:r>
      <w:r>
        <w:t>Security, Repository Architecture</w:t>
      </w:r>
    </w:p>
    <w:p>
      <w:r>
        <w:rPr>
          <w:b/>
        </w:rPr>
        <w:t xml:space="preserve">Scenarios Covered: </w:t>
      </w:r>
      <w:r>
        <w:t>Scenarios 26-30</w:t>
      </w:r>
    </w:p>
    <w:p>
      <w:r>
        <w:rPr>
          <w:b/>
        </w:rPr>
        <w:t xml:space="preserve">Learning Outcomes: </w:t>
      </w:r>
      <w:r>
        <w:t>Secure repositories, manage access, handle sensitive data, ensure compliance</w:t>
      </w:r>
    </w:p>
    <w:p/>
    <w:p>
      <w:pPr>
        <w:pStyle w:val="Heading3"/>
      </w:pPr>
      <w:r>
        <w:t>Module 5: Automation &amp; CI/CD</w:t>
      </w:r>
    </w:p>
    <w:p>
      <w:r>
        <w:rPr>
          <w:b/>
        </w:rPr>
        <w:t xml:space="preserve">Duration: </w:t>
      </w:r>
      <w:r>
        <w:t>5-7 hours</w:t>
      </w:r>
    </w:p>
    <w:p>
      <w:r>
        <w:rPr>
          <w:b/>
        </w:rPr>
        <w:t xml:space="preserve">GitPolish Pillars: </w:t>
      </w:r>
      <w:r>
        <w:t>Automation, Code Quality</w:t>
      </w:r>
    </w:p>
    <w:p>
      <w:r>
        <w:rPr>
          <w:b/>
        </w:rPr>
        <w:t xml:space="preserve">Scenarios Covered: </w:t>
      </w:r>
      <w:r>
        <w:t>Scenarios 31-35</w:t>
      </w:r>
    </w:p>
    <w:p>
      <w:r>
        <w:rPr>
          <w:b/>
        </w:rPr>
        <w:t xml:space="preserve">Learning Outcomes: </w:t>
      </w:r>
      <w:r>
        <w:t>Implement GitHub Actions, automate workflows, set up CI/CD pipelines</w:t>
      </w:r>
    </w:p>
    <w:p/>
    <w:p>
      <w:pPr>
        <w:pStyle w:val="Heading3"/>
      </w:pPr>
      <w:r>
        <w:t>Module 6: Advanced Workflows &amp; Scaling</w:t>
      </w:r>
    </w:p>
    <w:p>
      <w:r>
        <w:rPr>
          <w:b/>
        </w:rPr>
        <w:t xml:space="preserve">Duration: </w:t>
      </w:r>
      <w:r>
        <w:t>4-6 hours</w:t>
      </w:r>
    </w:p>
    <w:p>
      <w:r>
        <w:rPr>
          <w:b/>
        </w:rPr>
        <w:t xml:space="preserve">GitPolish Pillars: </w:t>
      </w:r>
      <w:r>
        <w:t>All Pillars</w:t>
      </w:r>
    </w:p>
    <w:p>
      <w:r>
        <w:rPr>
          <w:b/>
        </w:rPr>
        <w:t xml:space="preserve">Scenarios Covered: </w:t>
      </w:r>
      <w:r>
        <w:t>Scenarios 36-40</w:t>
      </w:r>
    </w:p>
    <w:p>
      <w:r>
        <w:rPr>
          <w:b/>
        </w:rPr>
        <w:t xml:space="preserve">Learning Outcomes: </w:t>
      </w:r>
      <w:r>
        <w:t>Manage monorepos, scale workflows, handle complex scenarios</w:t>
      </w:r>
    </w:p>
    <w:p/>
    <w:p>
      <w:r>
        <w:br w:type="page"/>
      </w:r>
    </w:p>
    <w:p>
      <w:pPr>
        <w:pStyle w:val="Heading1"/>
      </w:pPr>
      <w:r>
        <w:t>Module 1: GitPolish Foundations &amp; Repository Setup</w:t>
      </w:r>
    </w:p>
    <w:p>
      <w:r>
        <w:t>Welcome to Module 1! This foundational module introduces you to the GitPolish Protocol™ framework and teaches you how to create professional repositories from day one. You will learn the importance of Repository Architecture and Documentation Excellence—two of the five pillars of the GitPolish Protocol™.</w:t>
      </w:r>
    </w:p>
    <w:p>
      <w:pPr>
        <w:pStyle w:val="Heading2"/>
      </w:pPr>
      <w:r>
        <w:t>Module 1 Learning Objectives</w:t>
      </w:r>
    </w:p>
    <w:p>
      <w:pPr/>
      <w:r>
        <w:t>By the end of this module, you will be able to:</w:t>
      </w:r>
    </w:p>
    <w:p>
      <w:pPr>
        <w:pStyle w:val="ListBullet"/>
      </w:pPr>
      <w:r>
        <w:t>Create a new GitHub repository following professional best practices</w:t>
      </w:r>
    </w:p>
    <w:p>
      <w:pPr>
        <w:pStyle w:val="ListBullet"/>
      </w:pPr>
      <w:r>
        <w:t>Onboard a new developer to a project efficiently and systematically</w:t>
      </w:r>
    </w:p>
    <w:p>
      <w:pPr>
        <w:pStyle w:val="ListBullet"/>
      </w:pPr>
      <w:r>
        <w:t>Manage feature requests and enhancements using GitHub Issues with precision</w:t>
      </w:r>
    </w:p>
    <w:p>
      <w:pPr>
        <w:pStyle w:val="ListBullet"/>
      </w:pPr>
      <w:r>
        <w:t>Create and maintain a professional README.md for all audiences</w:t>
      </w:r>
    </w:p>
    <w:p>
      <w:pPr>
        <w:pStyle w:val="ListBullet"/>
      </w:pPr>
      <w:r>
        <w:t>Apply the Repository Architecture and Documentation Excellence pillars</w:t>
      </w:r>
    </w:p>
    <w:p>
      <w:pPr>
        <w:pStyle w:val="ListBullet"/>
      </w:pPr>
      <w:r>
        <w:t>Transform basic Git knowledge into professional repository management</w:t>
      </w:r>
    </w:p>
    <w:p>
      <w:pPr>
        <w:pStyle w:val="Heading2"/>
      </w:pPr>
      <w:r>
        <w:t>Key Concepts</w:t>
      </w:r>
    </w:p>
    <w:p>
      <w:r>
        <w:rPr>
          <w:b/>
        </w:rPr>
        <w:t xml:space="preserve">Repository Architecture: </w:t>
      </w:r>
      <w:r>
        <w:t>The structural foundation of a professional repository, including file organization, branching strategy, and access control.</w:t>
      </w:r>
    </w:p>
    <w:p>
      <w:r>
        <w:rPr>
          <w:b/>
        </w:rPr>
        <w:t xml:space="preserve">Documentation Excellence: </w:t>
      </w:r>
      <w:r>
        <w:t>Comprehensive, clear, and up-to-date documentation that serves developers, clients, and stakeholders.</w:t>
      </w:r>
    </w:p>
    <w:p>
      <w:r>
        <w:rPr>
          <w:b/>
        </w:rPr>
        <w:t xml:space="preserve">GitHub Issues: </w:t>
      </w:r>
      <w:r>
        <w:t>The command center for project management—not just bug reports, but tasks, features, and discussions.</w:t>
      </w:r>
    </w:p>
    <w:p>
      <w:r>
        <w:rPr>
          <w:b/>
        </w:rPr>
        <w:t xml:space="preserve">Branch Protection: </w:t>
      </w:r>
      <w:r>
        <w:t>Rules that prevent direct pushes to important branches and require code reviews before merging.</w:t>
      </w:r>
    </w:p>
    <w:p>
      <w:r>
        <w:rPr>
          <w:b/>
        </w:rPr>
        <w:t xml:space="preserve">README.md: </w:t>
      </w:r>
      <w:r>
        <w:t>The front door to your repository—the first thing anyone sees and the most important documentation file.</w:t>
      </w:r>
    </w:p>
    <w:p>
      <w:r>
        <w:rPr>
          <w:b/>
        </w:rPr>
        <w:t xml:space="preserve">Issue Templates: </w:t>
      </w:r>
      <w:r>
        <w:t>Standardized forms that ensure all necessary information is captured when creating issues.</w:t>
      </w:r>
    </w:p>
    <w:p>
      <w:r>
        <w:rPr>
          <w:b/>
        </w:rPr>
        <w:t xml:space="preserve">Repository Templates: </w:t>
      </w:r>
      <w:r>
        <w:t>Reusable repository structures that ensure consistency across multiple projects.</w:t>
      </w:r>
    </w:p>
    <w:p>
      <w:r>
        <w:br w:type="page"/>
      </w:r>
    </w:p>
    <w:p>
      <w:pPr>
        <w:pStyle w:val="Heading2"/>
      </w:pPr>
      <w:r>
        <w:t>Scenarios Covered in Module 1</w:t>
      </w:r>
    </w:p>
    <w:p>
      <w:pPr>
        <w:pStyle w:val="ListBullet"/>
      </w:pPr>
      <w:r>
        <w:rPr>
          <w:b/>
        </w:rPr>
        <w:t xml:space="preserve">Scenario 1: </w:t>
      </w:r>
      <w:r>
        <w:t>Kicking Off a New Client Project with a Professional Repository</w:t>
      </w:r>
    </w:p>
    <w:p>
      <w:pPr>
        <w:pStyle w:val="ListBullet"/>
      </w:pPr>
      <w:r>
        <w:rPr>
          <w:b/>
        </w:rPr>
        <w:t xml:space="preserve">Scenario 2: </w:t>
      </w:r>
      <w:r>
        <w:t>Onboarding a New Developer to a Client Project</w:t>
      </w:r>
    </w:p>
    <w:p>
      <w:pPr>
        <w:pStyle w:val="ListBullet"/>
      </w:pPr>
      <w:r>
        <w:rPr>
          <w:b/>
        </w:rPr>
        <w:t xml:space="preserve">Scenario 3: </w:t>
      </w:r>
      <w:r>
        <w:t>Managing Feature Requests and Enhancements</w:t>
      </w:r>
    </w:p>
    <w:p>
      <w:pPr>
        <w:pStyle w:val="ListBullet"/>
      </w:pPr>
      <w:r>
        <w:rPr>
          <w:b/>
        </w:rPr>
        <w:t xml:space="preserve">Scenario 4: </w:t>
      </w:r>
      <w:r>
        <w:t>Handing Off a Project to a Client</w:t>
      </w:r>
    </w:p>
    <w:p>
      <w:pPr>
        <w:pStyle w:val="ListBullet"/>
      </w:pPr>
      <w:r>
        <w:rPr>
          <w:b/>
        </w:rPr>
        <w:t xml:space="preserve">Scenario 5: </w:t>
      </w:r>
      <w:r>
        <w:t>Transforming a Messy Repository into a Professional One</w:t>
      </w:r>
    </w:p>
    <w:p>
      <w:pPr>
        <w:pStyle w:val="ListBullet"/>
      </w:pPr>
      <w:r>
        <w:rPr>
          <w:b/>
        </w:rPr>
        <w:t xml:space="preserve">Scenario 6: </w:t>
      </w:r>
      <w:r>
        <w:t>Preparing a Repository for Investor Due Diligence</w:t>
      </w:r>
    </w:p>
    <w:p>
      <w:pPr>
        <w:pStyle w:val="ListBullet"/>
      </w:pPr>
      <w:r>
        <w:rPr>
          <w:b/>
        </w:rPr>
        <w:t xml:space="preserve">Scenario 7: </w:t>
      </w:r>
      <w:r>
        <w:t>Setting Up an Open Source Project</w:t>
      </w:r>
    </w:p>
    <w:p>
      <w:pPr>
        <w:pStyle w:val="ListBullet"/>
      </w:pPr>
      <w:r>
        <w:rPr>
          <w:b/>
        </w:rPr>
        <w:t xml:space="preserve">Scenario 8: </w:t>
      </w:r>
      <w:r>
        <w:t>Managing Multiple Client Projects with Consistent Standards</w:t>
      </w:r>
    </w:p>
    <w:p>
      <w:pPr>
        <w:pStyle w:val="ListBullet"/>
      </w:pPr>
      <w:r>
        <w:rPr>
          <w:b/>
        </w:rPr>
        <w:t xml:space="preserve">Scenario 9: </w:t>
      </w:r>
      <w:r>
        <w:t>Implementing Continuous Integration/Continuous Deployment (CI/CD)</w:t>
      </w:r>
    </w:p>
    <w:p>
      <w:pPr>
        <w:pStyle w:val="ListBullet"/>
      </w:pPr>
      <w:r>
        <w:rPr>
          <w:b/>
        </w:rPr>
        <w:t xml:space="preserve">Scenario 10: </w:t>
      </w:r>
      <w:r>
        <w:t>Resolving Merge Conflicts in a Team Environment</w:t>
      </w:r>
    </w:p>
    <w:p>
      <w:pPr>
        <w:pStyle w:val="Heading2"/>
      </w:pPr>
      <w:r>
        <w:t>Module 1 Structure</w:t>
      </w:r>
    </w:p>
    <w:p>
      <w:pPr/>
      <w:r>
        <w:t>This module is organized into the following components:</w:t>
      </w:r>
    </w:p>
    <w:p>
      <w:pPr>
        <w:pStyle w:val="ListNumber"/>
      </w:pPr>
      <w:r>
        <w:t>Presentation Slides: Core concepts and scenarios</w:t>
      </w:r>
    </w:p>
    <w:p>
      <w:pPr>
        <w:pStyle w:val="ListNumber"/>
      </w:pPr>
      <w:r>
        <w:t>Hands-On Labs: Practical exercises (Lab 1.1 and Lab 1.2)</w:t>
      </w:r>
    </w:p>
    <w:p>
      <w:pPr>
        <w:pStyle w:val="ListNumber"/>
      </w:pPr>
      <w:r>
        <w:t>Workbook Exercises: Guided practice activities</w:t>
      </w:r>
    </w:p>
    <w:p>
      <w:pPr>
        <w:pStyle w:val="ListNumber"/>
      </w:pPr>
      <w:r>
        <w:t>Self-Assessment: Knowledge check questions</w:t>
      </w:r>
    </w:p>
    <w:p>
      <w:pPr>
        <w:pStyle w:val="ListNumber"/>
      </w:pPr>
      <w:r>
        <w:t>Reflection: Prompts to deepen understanding</w:t>
      </w:r>
    </w:p>
    <w:p>
      <w:r>
        <w:br w:type="page"/>
      </w:r>
    </w:p>
    <w:p>
      <w:pPr>
        <w:pStyle w:val="Heading1"/>
      </w:pPr>
      <w:r>
        <w:t>Module 1 Exercises</w:t>
      </w:r>
    </w:p>
    <w:p>
      <w:r>
        <w:t>The following exercises are designed to reinforce the concepts covered in Module 1. Complete each exercise in order, documenting your work and reflecting on what you learned.</w:t>
      </w:r>
    </w:p>
    <w:p>
      <w:pPr>
        <w:pStyle w:val="Heading2"/>
      </w:pPr>
      <w:r>
        <w:t>Exercise 1.1: Analyzing Repository Architecture</w:t>
      </w:r>
    </w:p>
    <w:p>
      <w:r>
        <w:rPr>
          <w:b/>
        </w:rPr>
        <w:t xml:space="preserve">Objective: </w:t>
      </w:r>
      <w:r>
        <w:t>Evaluate the architecture of an existing repository and identify areas for improvement.</w:t>
      </w:r>
    </w:p>
    <w:p>
      <w:r>
        <w:rPr>
          <w:b/>
        </w:rPr>
        <w:t>Instructions:</w:t>
        <w:br/>
      </w:r>
    </w:p>
    <w:p>
      <w:pPr>
        <w:pStyle w:val="ListNumber"/>
      </w:pPr>
      <w:r>
        <w:t>1. Choose a public GitHub repository (your own or an open source project)</w:t>
      </w:r>
    </w:p>
    <w:p>
      <w:pPr>
        <w:pStyle w:val="ListNumber"/>
      </w:pPr>
      <w:r>
        <w:t>2. Analyze the repository structure using the following criteria:</w:t>
      </w:r>
    </w:p>
    <w:p>
      <w:pPr>
        <w:pStyle w:val="ListBullet2"/>
      </w:pPr>
      <w:r>
        <w:t>File organization and directory structure</w:t>
      </w:r>
    </w:p>
    <w:p>
      <w:pPr>
        <w:pStyle w:val="ListBullet2"/>
      </w:pPr>
      <w:r>
        <w:t>Presence of essential files (README, LICENSE, CONTRIBUTING, .gitignore)</w:t>
      </w:r>
    </w:p>
    <w:p>
      <w:pPr>
        <w:pStyle w:val="ListBullet2"/>
      </w:pPr>
      <w:r>
        <w:t>Branch protection rules (if accessible)</w:t>
      </w:r>
    </w:p>
    <w:p>
      <w:pPr>
        <w:pStyle w:val="ListBullet2"/>
      </w:pPr>
      <w:r>
        <w:t>Issue and PR templates</w:t>
      </w:r>
    </w:p>
    <w:p>
      <w:pPr>
        <w:pStyle w:val="ListBullet2"/>
      </w:pPr>
      <w:r>
        <w:t>Documentation quality</w:t>
      </w:r>
    </w:p>
    <w:p>
      <w:pPr>
        <w:pStyle w:val="ListNumber"/>
      </w:pPr>
      <w:r>
        <w:t>3. Document your findings in the space below</w:t>
      </w:r>
    </w:p>
    <w:p>
      <w:pPr>
        <w:pStyle w:val="ListNumber"/>
      </w:pPr>
      <w:r>
        <w:t>4. Identify 3-5 specific improvements that would enhance the repository architecture</w:t>
      </w:r>
    </w:p>
    <w:p>
      <w:r>
        <w:rPr>
          <w:b/>
        </w:rPr>
        <w:t xml:space="preserve">Repository URL: </w:t>
      </w:r>
      <w:r>
        <w:t>________________________________________________________________________________</w:t>
      </w:r>
    </w:p>
    <w:p/>
    <w:p>
      <w:r>
        <w:rPr>
          <w:b/>
        </w:rPr>
        <w:t>Analysis Findings:</w:t>
        <w:br/>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p>
      <w:r>
        <w:rPr>
          <w:b/>
        </w:rPr>
        <w:t>Recommended Improvements:</w:t>
        <w:br/>
      </w:r>
    </w:p>
    <w:p>
      <w:r>
        <w:t>1. ________________________________________________________________________________________________</w:t>
      </w:r>
    </w:p>
    <w:p>
      <w:r>
        <w:t>2. ________________________________________________________________________________________________</w:t>
      </w:r>
    </w:p>
    <w:p>
      <w:r>
        <w:t>3. ________________________________________________________________________________________________</w:t>
      </w:r>
    </w:p>
    <w:p>
      <w:r>
        <w:t>4. ________________________________________________________________________________________________</w:t>
      </w:r>
    </w:p>
    <w:p>
      <w:r>
        <w:t>5. ________________________________________________________________________________________________</w:t>
      </w:r>
    </w:p>
    <w:p>
      <w:r>
        <w:rPr>
          <w:color w:val="27C93F"/>
        </w:rPr>
        <w:t xml:space="preserve">✓ Exercise Complete: </w:t>
      </w:r>
      <w:r>
        <w:t>☐ Yes  ☐ No</w:t>
      </w:r>
    </w:p>
    <w:p>
      <w:r>
        <w:br w:type="page"/>
      </w:r>
    </w:p>
    <w:p>
      <w:pPr>
        <w:pStyle w:val="Heading2"/>
      </w:pPr>
      <w:r>
        <w:t>Exercise 1.2: Creating Issue Templates</w:t>
      </w:r>
    </w:p>
    <w:p>
      <w:r>
        <w:rPr>
          <w:b/>
        </w:rPr>
        <w:t xml:space="preserve">Objective: </w:t>
      </w:r>
      <w:r>
        <w:t>Design and implement issue templates for a professional repository.</w:t>
      </w:r>
    </w:p>
    <w:p>
      <w:r>
        <w:rPr>
          <w:b/>
        </w:rPr>
        <w:t>Instructions:</w:t>
        <w:br/>
      </w:r>
    </w:p>
    <w:p>
      <w:pPr>
        <w:pStyle w:val="ListNumber"/>
      </w:pPr>
      <w:r>
        <w:t>1. Choose a repository (your own or create a test repository)</w:t>
      </w:r>
    </w:p>
    <w:p>
      <w:pPr>
        <w:pStyle w:val="ListNumber"/>
      </w:pPr>
      <w:r>
        <w:t>2. Create three issue templates:</w:t>
      </w:r>
    </w:p>
    <w:p>
      <w:pPr>
        <w:pStyle w:val="ListBullet2"/>
      </w:pPr>
      <w:r>
        <w:t>Bug Report template</w:t>
      </w:r>
    </w:p>
    <w:p>
      <w:pPr>
        <w:pStyle w:val="ListBullet2"/>
      </w:pPr>
      <w:r>
        <w:t>Feature Request template</w:t>
      </w:r>
    </w:p>
    <w:p>
      <w:pPr>
        <w:pStyle w:val="ListBullet2"/>
      </w:pPr>
      <w:r>
        <w:t>Documentation Improvement template</w:t>
      </w:r>
    </w:p>
    <w:p>
      <w:pPr>
        <w:pStyle w:val="ListNumber"/>
      </w:pPr>
      <w:r>
        <w:t>3. Each template should include:</w:t>
      </w:r>
    </w:p>
    <w:p>
      <w:pPr>
        <w:pStyle w:val="ListBullet2"/>
      </w:pPr>
      <w:r>
        <w:t>Clear title and description</w:t>
      </w:r>
    </w:p>
    <w:p>
      <w:pPr>
        <w:pStyle w:val="ListBullet2"/>
      </w:pPr>
      <w:r>
        <w:t>Required fields (e.g., steps to reproduce, expected behavior)</w:t>
      </w:r>
    </w:p>
    <w:p>
      <w:pPr>
        <w:pStyle w:val="ListBullet2"/>
      </w:pPr>
      <w:r>
        <w:t>Optional fields for additional context</w:t>
      </w:r>
    </w:p>
    <w:p>
      <w:pPr>
        <w:pStyle w:val="ListBullet2"/>
      </w:pPr>
      <w:r>
        <w:t>Appropriate labels</w:t>
      </w:r>
    </w:p>
    <w:p>
      <w:pPr>
        <w:pStyle w:val="ListNumber"/>
      </w:pPr>
      <w:r>
        <w:t>4. Document the template content below</w:t>
      </w:r>
    </w:p>
    <w:p>
      <w:r>
        <w:rPr>
          <w:b/>
        </w:rPr>
        <w:t xml:space="preserve">Repository URL: </w:t>
      </w:r>
      <w:r>
        <w:t>________________________________________________________________________________</w:t>
      </w:r>
    </w:p>
    <w:p/>
    <w:p>
      <w:r>
        <w:rPr>
          <w:b/>
        </w:rPr>
        <w:t>Bug Report Template:</w:t>
        <w:br/>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p>
      <w:r>
        <w:rPr>
          <w:b/>
        </w:rPr>
        <w:t>Feature Request Template:</w:t>
        <w:br/>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p>
      <w:r>
        <w:rPr>
          <w:b/>
        </w:rPr>
        <w:t>Documentation Improvement Template:</w:t>
        <w:br/>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rPr>
          <w:color w:val="27C93F"/>
        </w:rPr>
        <w:t xml:space="preserve">✓ Exercise Complete: </w:t>
      </w:r>
      <w:r>
        <w:t>☐ Yes  ☐ No</w:t>
      </w:r>
    </w:p>
    <w:p>
      <w:r>
        <w:br w:type="page"/>
      </w:r>
    </w:p>
    <w:p>
      <w:pPr>
        <w:pStyle w:val="Heading2"/>
      </w:pPr>
      <w:r>
        <w:t>Exercise 1.3: README Evaluation and Improvement</w:t>
      </w:r>
    </w:p>
    <w:p>
      <w:r>
        <w:rPr>
          <w:b/>
        </w:rPr>
        <w:t xml:space="preserve">Objective: </w:t>
      </w:r>
      <w:r>
        <w:t>Evaluate an existing README and create an improved version.</w:t>
      </w:r>
    </w:p>
    <w:p>
      <w:r>
        <w:rPr>
          <w:b/>
        </w:rPr>
        <w:t>Instructions:</w:t>
        <w:br/>
      </w:r>
    </w:p>
    <w:p>
      <w:pPr>
        <w:pStyle w:val="ListNumber"/>
      </w:pPr>
      <w:r>
        <w:t>1. Find a repository with a README that needs improvement</w:t>
      </w:r>
    </w:p>
    <w:p>
      <w:pPr>
        <w:pStyle w:val="ListNumber"/>
      </w:pPr>
      <w:r>
        <w:t>2. Evaluate the README against the professional standards:</w:t>
      </w:r>
    </w:p>
    <w:p>
      <w:pPr>
        <w:pStyle w:val="ListBullet2"/>
      </w:pPr>
      <w:r>
        <w:t>Project description and purpose</w:t>
      </w:r>
    </w:p>
    <w:p>
      <w:pPr>
        <w:pStyle w:val="ListBullet2"/>
      </w:pPr>
      <w:r>
        <w:t>Installation instructions</w:t>
      </w:r>
    </w:p>
    <w:p>
      <w:pPr>
        <w:pStyle w:val="ListBullet2"/>
      </w:pPr>
      <w:r>
        <w:t>Usage examples</w:t>
      </w:r>
    </w:p>
    <w:p>
      <w:pPr>
        <w:pStyle w:val="ListBullet2"/>
      </w:pPr>
      <w:r>
        <w:t>Contributing guidelines</w:t>
      </w:r>
    </w:p>
    <w:p>
      <w:pPr>
        <w:pStyle w:val="ListBullet2"/>
      </w:pPr>
      <w:r>
        <w:t>License information</w:t>
      </w:r>
    </w:p>
    <w:p>
      <w:pPr>
        <w:pStyle w:val="ListBullet2"/>
      </w:pPr>
      <w:r>
        <w:t>Contact/support information</w:t>
      </w:r>
    </w:p>
    <w:p>
      <w:pPr>
        <w:pStyle w:val="ListNumber"/>
      </w:pPr>
      <w:r>
        <w:t>3. Identify missing or weak sections</w:t>
      </w:r>
    </w:p>
    <w:p>
      <w:pPr>
        <w:pStyle w:val="ListNumber"/>
      </w:pPr>
      <w:r>
        <w:t>4. Write an improved README section below</w:t>
      </w:r>
    </w:p>
    <w:p>
      <w:r>
        <w:rPr>
          <w:b/>
        </w:rPr>
        <w:t xml:space="preserve">Repository URL: </w:t>
      </w:r>
      <w:r>
        <w:t>________________________________________________________________________________</w:t>
      </w:r>
    </w:p>
    <w:p/>
    <w:p>
      <w:r>
        <w:rPr>
          <w:b/>
        </w:rPr>
        <w:t>Current README Evaluation:</w:t>
        <w:br/>
      </w:r>
    </w:p>
    <w:p>
      <w:r>
        <w:t>Strengths: ___________________________________________________________________________________________</w:t>
      </w:r>
    </w:p>
    <w:p>
      <w:r>
        <w:t>____________________________________________________________________________________________________</w:t>
      </w:r>
    </w:p>
    <w:p>
      <w:r>
        <w:t>Weaknesses: ________________________________________________________________________________________</w:t>
      </w:r>
    </w:p>
    <w:p>
      <w:r>
        <w:t>____________________________________________________________________________________________________</w:t>
      </w:r>
    </w:p>
    <w:p>
      <w:r>
        <w:t>Missing Sections: ___________________________________________________________________________________</w:t>
      </w:r>
    </w:p>
    <w:p>
      <w:r>
        <w:t>____________________________________________________________________________________________________</w:t>
      </w:r>
    </w:p>
    <w:p/>
    <w:p>
      <w:r>
        <w:rPr>
          <w:b/>
        </w:rPr>
        <w:t>Improved README Section (choose one section to rewrite):</w:t>
        <w:br/>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rPr>
          <w:color w:val="27C93F"/>
        </w:rPr>
        <w:t xml:space="preserve">✓ Exercise Complete: </w:t>
      </w:r>
      <w:r>
        <w:t>☐ Yes  ☐ No</w:t>
      </w:r>
    </w:p>
    <w:p>
      <w:r>
        <w:br w:type="page"/>
      </w:r>
    </w:p>
    <w:p>
      <w:pPr>
        <w:pStyle w:val="Heading1"/>
      </w:pPr>
      <w:r>
        <w:t>Module 1 Lab Worksheets</w:t>
      </w:r>
    </w:p>
    <w:p>
      <w:r>
        <w:t>The following lab worksheets correspond to the hands-on labs in Module 1. Use these worksheets to document your work, track your progress, and reflect on your learning.</w:t>
      </w:r>
    </w:p>
    <w:p>
      <w:pPr>
        <w:pStyle w:val="Heading2"/>
      </w:pPr>
      <w:r>
        <w:t>Lab 1.1 Worksheet: Creating Your First Professional Repository</w:t>
      </w:r>
    </w:p>
    <w:p>
      <w:r>
        <w:rPr>
          <w:b/>
        </w:rPr>
        <w:t xml:space="preserve">Lab Objective: </w:t>
      </w:r>
      <w:r>
        <w:t>Create a professional repository for a fictional client project (TaskFlow) that demonstrates mastery of Repository Architecture and Documentation Excellence.</w:t>
      </w:r>
    </w:p>
    <w:p>
      <w:r>
        <w:rPr>
          <w:b/>
        </w:rPr>
        <w:t xml:space="preserve">Time Required: </w:t>
      </w:r>
      <w:r>
        <w:t>30 minutes</w:t>
      </w:r>
    </w:p>
    <w:p/>
    <w:p>
      <w:pPr>
        <w:pStyle w:val="Heading3"/>
      </w:pPr>
      <w:r>
        <w:t>Pre-Lab Checklist</w:t>
      </w:r>
    </w:p>
    <w:p>
      <w:pPr>
        <w:pStyle w:val="ListBullet"/>
      </w:pPr>
      <w:r>
        <w:t>☐ GitHub account created and logged in</w:t>
      </w:r>
    </w:p>
    <w:p>
      <w:pPr>
        <w:pStyle w:val="ListBullet"/>
      </w:pPr>
      <w:r>
        <w:t>☐ Git CLI installed and configured</w:t>
      </w:r>
    </w:p>
    <w:p>
      <w:pPr>
        <w:pStyle w:val="ListBullet"/>
      </w:pPr>
      <w:r>
        <w:t>☐ Text editor ready (VS Code, Sublime, etc.)</w:t>
      </w:r>
    </w:p>
    <w:p>
      <w:pPr>
        <w:pStyle w:val="ListBullet"/>
      </w:pPr>
      <w:r>
        <w:t>☐ Module 1 slides reviewed</w:t>
      </w:r>
    </w:p>
    <w:p>
      <w:pPr>
        <w:pStyle w:val="Heading3"/>
      </w:pPr>
      <w:r>
        <w:t>Lab Steps Documentation</w:t>
      </w:r>
    </w:p>
    <w:p>
      <w:r>
        <w:rPr>
          <w:b/>
        </w:rPr>
        <w:t>Step 1: Create Repository</w:t>
        <w:br/>
      </w:r>
    </w:p>
    <w:p>
      <w:r>
        <w:t>Repository Name: _______________________________________________________________________</w:t>
      </w:r>
    </w:p>
    <w:p>
      <w:r>
        <w:t>Repository URL: _________________________________________________________________________</w:t>
      </w:r>
    </w:p>
    <w:p>
      <w:r>
        <w:t>Description: ______________________________________________________________________________</w:t>
      </w:r>
    </w:p>
    <w:p>
      <w:r>
        <w:t>Visibility: ☐ Public  ☐ Private</w:t>
      </w:r>
    </w:p>
    <w:p>
      <w:r>
        <w:t>Initialize with README: ☐ Yes  ☐ No</w:t>
      </w:r>
    </w:p>
    <w:p/>
    <w:p>
      <w:r>
        <w:rPr>
          <w:b/>
        </w:rPr>
        <w:t>Step 2: Set Up Branch Protection</w:t>
        <w:br/>
      </w:r>
    </w:p>
    <w:p>
      <w:r>
        <w:t>Protected branch: _______________________________________________________________________</w:t>
      </w:r>
    </w:p>
    <w:p>
      <w:pPr>
        <w:pStyle w:val="ListBullet"/>
      </w:pPr>
      <w:r>
        <w:t>☐ Require pull request reviews before merging</w:t>
      </w:r>
    </w:p>
    <w:p>
      <w:pPr>
        <w:pStyle w:val="ListBullet"/>
      </w:pPr>
      <w:r>
        <w:t>☐ Require status checks to pass before merging</w:t>
      </w:r>
    </w:p>
    <w:p>
      <w:pPr>
        <w:pStyle w:val="ListBullet"/>
      </w:pPr>
      <w:r>
        <w:t>☐ Require conversation resolution before merging</w:t>
      </w:r>
    </w:p>
    <w:p>
      <w:pPr>
        <w:pStyle w:val="ListBullet"/>
      </w:pPr>
      <w:r>
        <w:t>☐ Include administrators in restrictions</w:t>
      </w:r>
    </w:p>
    <w:p/>
    <w:p>
      <w:r>
        <w:rPr>
          <w:b/>
        </w:rPr>
        <w:t>Step 3: Add Essential Files</w:t>
        <w:br/>
      </w:r>
    </w:p>
    <w:p>
      <w:pPr>
        <w:pStyle w:val="ListBullet"/>
      </w:pPr>
      <w:r>
        <w:t>☐ README.md created</w:t>
      </w:r>
    </w:p>
    <w:p>
      <w:pPr>
        <w:pStyle w:val="ListBullet"/>
      </w:pPr>
      <w:r>
        <w:t>☐ CONTRIBUTING.md created</w:t>
      </w:r>
    </w:p>
    <w:p>
      <w:pPr>
        <w:pStyle w:val="ListBullet"/>
      </w:pPr>
      <w:r>
        <w:t>☐ .gitignore configured</w:t>
      </w:r>
    </w:p>
    <w:p>
      <w:pPr>
        <w:pStyle w:val="ListBullet"/>
      </w:pPr>
      <w:r>
        <w:t>☐ LICENSE added</w:t>
      </w:r>
    </w:p>
    <w:p/>
    <w:p>
      <w:r>
        <w:rPr>
          <w:b/>
        </w:rPr>
        <w:t>Step 4: Create Issue and PR Templates</w:t>
        <w:br/>
      </w:r>
    </w:p>
    <w:p>
      <w:pPr>
        <w:pStyle w:val="ListBullet"/>
      </w:pPr>
      <w:r>
        <w:t>☐ Bug report template created</w:t>
      </w:r>
    </w:p>
    <w:p>
      <w:pPr>
        <w:pStyle w:val="ListBullet"/>
      </w:pPr>
      <w:r>
        <w:t>☐ Feature request template created</w:t>
      </w:r>
    </w:p>
    <w:p>
      <w:pPr>
        <w:pStyle w:val="ListBullet"/>
      </w:pPr>
      <w:r>
        <w:t>☐ Pull request template created</w:t>
      </w:r>
    </w:p>
    <w:p>
      <w:pPr>
        <w:pStyle w:val="Heading3"/>
      </w:pPr>
      <w:r>
        <w:t>Success Criteria Checklist</w:t>
      </w:r>
    </w:p>
    <w:p>
      <w:pPr>
        <w:pStyle w:val="ListBullet"/>
      </w:pPr>
      <w:r>
        <w:t>☐ Professional README with all sections</w:t>
      </w:r>
    </w:p>
    <w:p>
      <w:pPr>
        <w:pStyle w:val="ListBullet"/>
      </w:pPr>
      <w:r>
        <w:t>☐ Branch protection enabled on main branch</w:t>
      </w:r>
    </w:p>
    <w:p>
      <w:pPr>
        <w:pStyle w:val="ListBullet"/>
      </w:pPr>
      <w:r>
        <w:t>☐ CONTRIBUTING.md present with clear guidelines</w:t>
      </w:r>
    </w:p>
    <w:p>
      <w:pPr>
        <w:pStyle w:val="ListBullet"/>
      </w:pPr>
      <w:r>
        <w:t>☐ Issue and PR templates configured</w:t>
      </w:r>
    </w:p>
    <w:p>
      <w:pPr>
        <w:pStyle w:val="ListBullet"/>
      </w:pPr>
      <w:r>
        <w:t>☐ Appropriate .gitignore and LICENSE</w:t>
      </w:r>
    </w:p>
    <w:p>
      <w:pPr>
        <w:pStyle w:val="Heading3"/>
      </w:pPr>
      <w:r>
        <w:t>Reflection</w:t>
      </w:r>
    </w:p>
    <w:p>
      <w:r>
        <w:rPr>
          <w:b/>
        </w:rPr>
        <w:t>What challenges did you encounter?</w:t>
        <w:br/>
      </w:r>
    </w:p>
    <w:p>
      <w:r>
        <w:t>____________________________________________________________________________________________________</w:t>
      </w:r>
    </w:p>
    <w:p>
      <w:r>
        <w:t>____________________________________________________________________________________________________</w:t>
      </w:r>
    </w:p>
    <w:p>
      <w:r>
        <w:rPr>
          <w:b/>
        </w:rPr>
        <w:t>What did you learn from this lab?</w:t>
        <w:br/>
      </w:r>
    </w:p>
    <w:p>
      <w:r>
        <w:t>____________________________________________________________________________________________________</w:t>
      </w:r>
    </w:p>
    <w:p>
      <w:r>
        <w:t>____________________________________________________________________________________________________</w:t>
      </w:r>
    </w:p>
    <w:p>
      <w:r>
        <w:rPr>
          <w:b/>
        </w:rPr>
        <w:t>How would you apply this to a real client project?</w:t>
        <w:br/>
      </w:r>
    </w:p>
    <w:p>
      <w:r>
        <w:t>____________________________________________________________________________________________________</w:t>
      </w:r>
    </w:p>
    <w:p>
      <w:r>
        <w:t>____________________________________________________________________________________________________</w:t>
      </w:r>
    </w:p>
    <w:p>
      <w:r>
        <w:rPr>
          <w:color w:val="27C93F"/>
        </w:rPr>
        <w:t xml:space="preserve">✓ Lab Complete: </w:t>
      </w:r>
      <w:r>
        <w:t>☐ Yes  ☐ No</w:t>
      </w:r>
    </w:p>
    <w:p>
      <w:r>
        <w:br w:type="page"/>
      </w:r>
    </w:p>
    <w:p>
      <w:pPr>
        <w:pStyle w:val="Heading2"/>
      </w:pPr>
      <w:r>
        <w:t>Lab 1.2 Worksheet: Writing a Professional README</w:t>
      </w:r>
    </w:p>
    <w:p>
      <w:r>
        <w:rPr>
          <w:b/>
        </w:rPr>
        <w:t xml:space="preserve">Lab Objective: </w:t>
      </w:r>
      <w:r>
        <w:t>Create a comprehensive README.md for "WeatherNow API," a fictional weather data service, demonstrating mastery of Documentation Excellence.</w:t>
      </w:r>
    </w:p>
    <w:p>
      <w:r>
        <w:rPr>
          <w:b/>
        </w:rPr>
        <w:t xml:space="preserve">Time Required: </w:t>
      </w:r>
      <w:r>
        <w:t>45 minutes</w:t>
      </w:r>
    </w:p>
    <w:p/>
    <w:p>
      <w:pPr>
        <w:pStyle w:val="Heading3"/>
      </w:pPr>
      <w:r>
        <w:t>Pre-Lab Checklist</w:t>
      </w:r>
    </w:p>
    <w:p>
      <w:pPr>
        <w:pStyle w:val="ListBullet"/>
      </w:pPr>
      <w:r>
        <w:t>☐ Text editor ready</w:t>
      </w:r>
    </w:p>
    <w:p>
      <w:pPr>
        <w:pStyle w:val="ListBullet"/>
      </w:pPr>
      <w:r>
        <w:t>☐ Markdown syntax reviewed</w:t>
      </w:r>
    </w:p>
    <w:p>
      <w:pPr>
        <w:pStyle w:val="ListBullet"/>
      </w:pPr>
      <w:r>
        <w:t>☐ README anatomy slide reviewed</w:t>
      </w:r>
    </w:p>
    <w:p>
      <w:pPr>
        <w:pStyle w:val="ListBullet"/>
      </w:pPr>
      <w:r>
        <w:t>☐ Example READMEs reviewed for inspiration</w:t>
      </w:r>
    </w:p>
    <w:p>
      <w:pPr>
        <w:pStyle w:val="Heading3"/>
      </w:pPr>
      <w:r>
        <w:t>README Sections Checklist</w:t>
      </w:r>
    </w:p>
    <w:p>
      <w:pPr>
        <w:pStyle w:val="ListBullet"/>
      </w:pPr>
      <w:r>
        <w:t>☐ Project title and description</w:t>
      </w:r>
    </w:p>
    <w:p>
      <w:pPr>
        <w:pStyle w:val="ListBullet"/>
      </w:pPr>
      <w:r>
        <w:t>☐ Badges (build status, version, etc.)</w:t>
      </w:r>
    </w:p>
    <w:p>
      <w:pPr>
        <w:pStyle w:val="ListBullet"/>
      </w:pPr>
      <w:r>
        <w:t>☐ Table of contents</w:t>
      </w:r>
    </w:p>
    <w:p>
      <w:pPr>
        <w:pStyle w:val="ListBullet"/>
      </w:pPr>
      <w:r>
        <w:t>☐ Installation instructions</w:t>
      </w:r>
    </w:p>
    <w:p>
      <w:pPr>
        <w:pStyle w:val="ListBullet"/>
      </w:pPr>
      <w:r>
        <w:t>☐ API endpoints documentation</w:t>
      </w:r>
    </w:p>
    <w:p>
      <w:pPr>
        <w:pStyle w:val="ListBullet"/>
      </w:pPr>
      <w:r>
        <w:t>☐ Authentication guide</w:t>
      </w:r>
    </w:p>
    <w:p>
      <w:pPr>
        <w:pStyle w:val="ListBullet"/>
      </w:pPr>
      <w:r>
        <w:t>☐ Code examples and usage</w:t>
      </w:r>
    </w:p>
    <w:p>
      <w:pPr>
        <w:pStyle w:val="ListBullet"/>
      </w:pPr>
      <w:r>
        <w:t>☐ Features list</w:t>
      </w:r>
    </w:p>
    <w:p>
      <w:pPr>
        <w:pStyle w:val="ListBullet"/>
      </w:pPr>
      <w:r>
        <w:t>☐ Troubleshooting section</w:t>
      </w:r>
    </w:p>
    <w:p>
      <w:pPr>
        <w:pStyle w:val="ListBullet"/>
      </w:pPr>
      <w:r>
        <w:t>☐ Contributing guidelines</w:t>
      </w:r>
    </w:p>
    <w:p>
      <w:pPr>
        <w:pStyle w:val="ListBullet"/>
      </w:pPr>
      <w:r>
        <w:t>☐ License information</w:t>
      </w:r>
    </w:p>
    <w:p>
      <w:pPr>
        <w:pStyle w:val="ListBullet"/>
      </w:pPr>
      <w:r>
        <w:t>☐ Contact/support information</w:t>
      </w:r>
    </w:p>
    <w:p>
      <w:pPr>
        <w:pStyle w:val="Heading3"/>
      </w:pPr>
      <w:r>
        <w:t>README Draft Outline</w:t>
      </w:r>
    </w:p>
    <w:p>
      <w:r>
        <w:rPr>
          <w:b/>
        </w:rPr>
        <w:t>Use this space to outline your README structure:</w:t>
        <w:br/>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pPr>
        <w:pStyle w:val="Heading3"/>
      </w:pPr>
      <w:r>
        <w:t>Success Criteria Checklist</w:t>
      </w:r>
    </w:p>
    <w:p>
      <w:pPr>
        <w:pStyle w:val="ListBullet"/>
      </w:pPr>
      <w:r>
        <w:t>☐ All essential sections present</w:t>
      </w:r>
    </w:p>
    <w:p>
      <w:pPr>
        <w:pStyle w:val="ListBullet"/>
      </w:pPr>
      <w:r>
        <w:t>☐ Clear, actionable examples included</w:t>
      </w:r>
    </w:p>
    <w:p>
      <w:pPr>
        <w:pStyle w:val="ListBullet"/>
      </w:pPr>
      <w:r>
        <w:t>☐ Proper Markdown formatting used</w:t>
      </w:r>
    </w:p>
    <w:p>
      <w:pPr>
        <w:pStyle w:val="ListBullet"/>
      </w:pPr>
      <w:r>
        <w:t>☐ Professional tone throughout</w:t>
      </w:r>
    </w:p>
    <w:p>
      <w:pPr>
        <w:pStyle w:val="ListBullet"/>
      </w:pPr>
      <w:r>
        <w:t>☐ Easy to navigate structure</w:t>
      </w:r>
    </w:p>
    <w:p>
      <w:pPr>
        <w:pStyle w:val="Heading3"/>
      </w:pPr>
      <w:r>
        <w:t>Reflection</w:t>
      </w:r>
    </w:p>
    <w:p>
      <w:r>
        <w:rPr>
          <w:b/>
        </w:rPr>
        <w:t>What was the most challenging part of writing the README?</w:t>
        <w:br/>
      </w:r>
    </w:p>
    <w:p>
      <w:r>
        <w:t>____________________________________________________________________________________________________</w:t>
      </w:r>
    </w:p>
    <w:p>
      <w:r>
        <w:t>____________________________________________________________________________________________________</w:t>
      </w:r>
    </w:p>
    <w:p>
      <w:r>
        <w:rPr>
          <w:b/>
        </w:rPr>
        <w:t>How does a professional README benefit users?</w:t>
        <w:br/>
      </w:r>
    </w:p>
    <w:p>
      <w:r>
        <w:t>____________________________________________________________________________________________________</w:t>
      </w:r>
    </w:p>
    <w:p>
      <w:r>
        <w:t>____________________________________________________________________________________________________</w:t>
      </w:r>
    </w:p>
    <w:p>
      <w:r>
        <w:rPr>
          <w:color w:val="27C93F"/>
        </w:rPr>
        <w:t xml:space="preserve">✓ Lab Complete: </w:t>
      </w:r>
      <w:r>
        <w:t>☐ Yes  ☐ No</w:t>
      </w:r>
    </w:p>
    <w:p>
      <w:r>
        <w:br w:type="page"/>
      </w:r>
    </w:p>
    <w:p>
      <w:pPr>
        <w:pStyle w:val="Heading1"/>
      </w:pPr>
      <w:r>
        <w:t>Module 1 Self-Assessment</w:t>
      </w:r>
    </w:p>
    <w:p>
      <w:r>
        <w:t>Complete this self-assessment to check your understanding of Module 1 concepts. Answer each question to the best of your ability, then check your answers against the answer key.</w:t>
      </w:r>
    </w:p>
    <w:p>
      <w:pPr>
        <w:pStyle w:val="Heading2"/>
      </w:pPr>
      <w:r>
        <w:t>Knowledge Check Questions</w:t>
      </w:r>
    </w:p>
    <w:p>
      <w:pPr>
        <w:pStyle w:val="Heading3"/>
      </w:pPr>
      <w:r>
        <w:t>Question 1</w:t>
      </w:r>
    </w:p>
    <w:p>
      <w:r>
        <w:t>Which two GitPolish Protocol™ pillars are the primary focus of Module 1?</w:t>
      </w:r>
    </w:p>
    <w:p>
      <w:pPr>
        <w:pStyle w:val="ListBullet"/>
      </w:pPr>
      <w:r>
        <w:t>A) Repository Architecture &amp; Documentation Excellence</w:t>
      </w:r>
    </w:p>
    <w:p>
      <w:pPr>
        <w:pStyle w:val="ListBullet"/>
      </w:pPr>
      <w:r>
        <w:t>B) Code Quality &amp; Security</w:t>
      </w:r>
    </w:p>
    <w:p>
      <w:pPr>
        <w:pStyle w:val="ListBullet"/>
      </w:pPr>
      <w:r>
        <w:t>C) Collaboration &amp; Automation</w:t>
      </w:r>
    </w:p>
    <w:p>
      <w:pPr>
        <w:pStyle w:val="ListBullet"/>
      </w:pPr>
      <w:r>
        <w:t>D) Testing &amp; Deployment</w:t>
      </w:r>
    </w:p>
    <w:p>
      <w:r>
        <w:rPr>
          <w:b/>
        </w:rPr>
        <w:t xml:space="preserve">Your Answer: </w:t>
      </w:r>
      <w:r>
        <w:t>_____</w:t>
      </w:r>
    </w:p>
    <w:p/>
    <w:p>
      <w:pPr>
        <w:pStyle w:val="Heading3"/>
      </w:pPr>
      <w:r>
        <w:t>Question 2</w:t>
      </w:r>
    </w:p>
    <w:p>
      <w:r>
        <w:t>What is the primary purpose of branch protection rules?</w:t>
      </w:r>
    </w:p>
    <w:p>
      <w:pPr>
        <w:pStyle w:val="ListBullet"/>
      </w:pPr>
      <w:r>
        <w:t>A) To make repositories private</w:t>
      </w:r>
    </w:p>
    <w:p>
      <w:pPr>
        <w:pStyle w:val="ListBullet"/>
      </w:pPr>
      <w:r>
        <w:t>B) To prevent direct pushes and require reviews</w:t>
      </w:r>
    </w:p>
    <w:p>
      <w:pPr>
        <w:pStyle w:val="ListBullet"/>
      </w:pPr>
      <w:r>
        <w:t>C) To automatically merge pull requests</w:t>
      </w:r>
    </w:p>
    <w:p>
      <w:pPr>
        <w:pStyle w:val="ListBullet"/>
      </w:pPr>
      <w:r>
        <w:t>D) To delete old branches</w:t>
      </w:r>
    </w:p>
    <w:p>
      <w:r>
        <w:rPr>
          <w:b/>
        </w:rPr>
        <w:t xml:space="preserve">Your Answer: </w:t>
      </w:r>
      <w:r>
        <w:t>_____</w:t>
      </w:r>
    </w:p>
    <w:p/>
    <w:p>
      <w:pPr>
        <w:pStyle w:val="Heading3"/>
      </w:pPr>
      <w:r>
        <w:t>Question 3</w:t>
      </w:r>
    </w:p>
    <w:p>
      <w:r>
        <w:t>Which section is NOT typically included in a professional README.md?</w:t>
      </w:r>
    </w:p>
    <w:p>
      <w:pPr>
        <w:pStyle w:val="ListBullet"/>
      </w:pPr>
      <w:r>
        <w:t>A) Installation instructions</w:t>
      </w:r>
    </w:p>
    <w:p>
      <w:pPr>
        <w:pStyle w:val="ListBullet"/>
      </w:pPr>
      <w:r>
        <w:t>B) Usage examples</w:t>
      </w:r>
    </w:p>
    <w:p>
      <w:pPr>
        <w:pStyle w:val="ListBullet"/>
      </w:pPr>
      <w:r>
        <w:t>C) Developer's personal blog</w:t>
      </w:r>
    </w:p>
    <w:p>
      <w:pPr>
        <w:pStyle w:val="ListBullet"/>
      </w:pPr>
      <w:r>
        <w:t>D) Contributing guidelines</w:t>
      </w:r>
    </w:p>
    <w:p>
      <w:r>
        <w:rPr>
          <w:b/>
        </w:rPr>
        <w:t xml:space="preserve">Your Answer: </w:t>
      </w:r>
      <w:r>
        <w:t>_____</w:t>
      </w:r>
    </w:p>
    <w:p/>
    <w:p>
      <w:pPr>
        <w:pStyle w:val="Heading3"/>
      </w:pPr>
      <w:r>
        <w:t>Question 4</w:t>
      </w:r>
    </w:p>
    <w:p>
      <w:r>
        <w:t>What is a key benefit of using GitHub Issues for feature requests?</w:t>
      </w:r>
    </w:p>
    <w:p>
      <w:pPr>
        <w:pStyle w:val="ListBullet"/>
      </w:pPr>
      <w:r>
        <w:t>A) They automatically implement features</w:t>
      </w:r>
    </w:p>
    <w:p>
      <w:pPr>
        <w:pStyle w:val="ListBullet"/>
      </w:pPr>
      <w:r>
        <w:t>B) They provide transparency and audit trail</w:t>
      </w:r>
    </w:p>
    <w:p>
      <w:pPr>
        <w:pStyle w:val="ListBullet"/>
      </w:pPr>
      <w:r>
        <w:t>C) They replace all project documentation</w:t>
      </w:r>
    </w:p>
    <w:p>
      <w:pPr>
        <w:pStyle w:val="ListBullet"/>
      </w:pPr>
      <w:r>
        <w:t>D) They eliminate the need for meetings</w:t>
      </w:r>
    </w:p>
    <w:p>
      <w:r>
        <w:rPr>
          <w:b/>
        </w:rPr>
        <w:t xml:space="preserve">Your Answer: </w:t>
      </w:r>
      <w:r>
        <w:t>_____</w:t>
      </w:r>
    </w:p>
    <w:p/>
    <w:p>
      <w:pPr>
        <w:pStyle w:val="Heading3"/>
      </w:pPr>
      <w:r>
        <w:t>Question 5</w:t>
      </w:r>
    </w:p>
    <w:p>
      <w:r>
        <w:t>Why should you use repository templates for multiple client projects?</w:t>
      </w:r>
    </w:p>
    <w:p>
      <w:pPr>
        <w:pStyle w:val="ListBullet"/>
      </w:pPr>
      <w:r>
        <w:t>A) To make all projects identical</w:t>
      </w:r>
    </w:p>
    <w:p>
      <w:pPr>
        <w:pStyle w:val="ListBullet"/>
      </w:pPr>
      <w:r>
        <w:t>B) To ensure consistency and save time</w:t>
      </w:r>
    </w:p>
    <w:p>
      <w:pPr>
        <w:pStyle w:val="ListBullet"/>
      </w:pPr>
      <w:r>
        <w:t>C) To prevent clients from accessing code</w:t>
      </w:r>
    </w:p>
    <w:p>
      <w:pPr>
        <w:pStyle w:val="ListBullet"/>
      </w:pPr>
      <w:r>
        <w:t>D) To automatically deploy projects</w:t>
      </w:r>
    </w:p>
    <w:p>
      <w:r>
        <w:rPr>
          <w:b/>
        </w:rPr>
        <w:t xml:space="preserve">Your Answer: </w:t>
      </w:r>
      <w:r>
        <w:t>_____</w:t>
      </w:r>
    </w:p>
    <w:p/>
    <w:p>
      <w:pPr>
        <w:pStyle w:val="Heading3"/>
      </w:pPr>
      <w:r>
        <w:t>Question 6</w:t>
      </w:r>
    </w:p>
    <w:p>
      <w:r>
        <w:t>What is the principle of least privilege in access control?</w:t>
      </w:r>
    </w:p>
    <w:p>
      <w:pPr>
        <w:pStyle w:val="ListBullet"/>
      </w:pPr>
      <w:r>
        <w:t>A) Give everyone admin access for convenience</w:t>
      </w:r>
    </w:p>
    <w:p>
      <w:pPr>
        <w:pStyle w:val="ListBullet"/>
      </w:pPr>
      <w:r>
        <w:t>B) Grant only the minimum permissions needed</w:t>
      </w:r>
    </w:p>
    <w:p>
      <w:pPr>
        <w:pStyle w:val="ListBullet"/>
      </w:pPr>
      <w:r>
        <w:t>C) Restrict all access to one person</w:t>
      </w:r>
    </w:p>
    <w:p>
      <w:pPr>
        <w:pStyle w:val="ListBullet"/>
      </w:pPr>
      <w:r>
        <w:t>D) Allow read-only access to everyone</w:t>
      </w:r>
    </w:p>
    <w:p>
      <w:r>
        <w:rPr>
          <w:b/>
        </w:rPr>
        <w:t xml:space="preserve">Your Answer: </w:t>
      </w:r>
      <w:r>
        <w:t>_____</w:t>
      </w:r>
    </w:p>
    <w:p/>
    <w:p>
      <w:pPr>
        <w:pStyle w:val="Heading2"/>
      </w:pPr>
      <w:r>
        <w:t>Short Answer Questions</w:t>
      </w:r>
    </w:p>
    <w:p>
      <w:pPr>
        <w:pStyle w:val="Heading3"/>
      </w:pPr>
      <w:r>
        <w:t>Question 7</w:t>
      </w:r>
    </w:p>
    <w:p>
      <w:r>
        <w:t>Explain the importance of README.md as the "front door" to a repository.</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pPr>
        <w:pStyle w:val="Heading3"/>
      </w:pPr>
      <w:r>
        <w:t>Question 8</w:t>
      </w:r>
    </w:p>
    <w:p>
      <w:r>
        <w:t>Describe three key components of professional repository architecture.</w:t>
      </w:r>
    </w:p>
    <w:p>
      <w:r>
        <w:t>1. ________________________________________________________________________________________________</w:t>
      </w:r>
    </w:p>
    <w:p>
      <w:r>
        <w:t>2. ________________________________________________________________________________________________</w:t>
      </w:r>
    </w:p>
    <w:p>
      <w:r>
        <w:t>3. ________________________________________________________________________________________________</w:t>
      </w:r>
    </w:p>
    <w:p>
      <w:pPr>
        <w:pStyle w:val="Heading3"/>
      </w:pPr>
      <w:r>
        <w:t>Question 9</w:t>
      </w:r>
    </w:p>
    <w:p>
      <w:r>
        <w:t>Why is systematic onboarding important for new developers joining a project?</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pPr>
        <w:pStyle w:val="Heading3"/>
      </w:pPr>
      <w:r>
        <w:t>Question 10</w:t>
      </w:r>
    </w:p>
    <w:p>
      <w:r>
        <w:t>How do issue templates improve project management and communication?</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br w:type="page"/>
      </w:r>
    </w:p>
    <w:p>
      <w:pPr>
        <w:pStyle w:val="Heading2"/>
      </w:pPr>
      <w:r>
        <w:t>Answer Key</w:t>
      </w:r>
    </w:p>
    <w:p>
      <w:pPr/>
      <w:r>
        <w:t>Multiple Choice Answers:</w:t>
      </w:r>
    </w:p>
    <w:p>
      <w:r>
        <w:t>1. A - Repository Architecture &amp; Documentation Excellence</w:t>
      </w:r>
    </w:p>
    <w:p>
      <w:r>
        <w:t>2. B - To prevent direct pushes and require reviews</w:t>
      </w:r>
    </w:p>
    <w:p>
      <w:r>
        <w:t>3. C - Developer's personal blog</w:t>
      </w:r>
    </w:p>
    <w:p>
      <w:r>
        <w:t>4. B - They provide transparency and audit trail</w:t>
      </w:r>
    </w:p>
    <w:p>
      <w:r>
        <w:t>5. B - To ensure consistency and save time</w:t>
      </w:r>
    </w:p>
    <w:p>
      <w:r>
        <w:t>6. B - Grant only the minimum permissions needed</w:t>
      </w:r>
    </w:p>
    <w:p/>
    <w:p>
      <w:pPr/>
      <w:r>
        <w:t>Short Answer Guidance:</w:t>
      </w:r>
    </w:p>
    <w:p>
      <w:r>
        <w:t>7. README.md is the first thing visitors see when they access a repository. It provides essential information about the project, how to use it, and how to contribute. A professional README creates a positive first impression and reduces support burden.</w:t>
      </w:r>
    </w:p>
    <w:p>
      <w:r>
        <w:t>8. Key components include: (1) Clear file organization and directory structure, (2) Branch protection rules to prevent unauthorized changes, (3) Essential documentation files (README, CONTRIBUTING, LICENSE).</w:t>
      </w:r>
    </w:p>
    <w:p>
      <w:r>
        <w:t>9. Systematic onboarding reduces time from weeks to days, ensures consistency in coding practices, builds team cohesion, and demonstrates investment in developer success.</w:t>
      </w:r>
    </w:p>
    <w:p>
      <w:r>
        <w:t>10. Issue templates standardize information collection, reduce back-and-forth communication, ensure all necessary details are captured upfront, and create a consistent format for tracking work.</w:t>
      </w:r>
    </w:p>
    <w:p>
      <w:r>
        <w:br w:type="page"/>
      </w:r>
    </w:p>
    <w:p>
      <w:pPr>
        <w:pStyle w:val="Heading1"/>
      </w:pPr>
      <w:r>
        <w:t>Module 2: Documentation &amp; Collaboration</w:t>
      </w:r>
    </w:p>
    <w:p>
      <w:r>
        <w:t>Module 2 content will be completed as you progress through the course. This section will include learning objectives, exercises, lab worksheets, and self-assessment questions.</w:t>
      </w:r>
    </w:p>
    <w:p/>
    <w:p>
      <w:r>
        <w:rPr>
          <w:b/>
        </w:rPr>
        <w:t xml:space="preserve">Module Status: </w:t>
      </w:r>
      <w:r>
        <w:t>☐ Not Started  ☐ In Progress  ☐ Completed</w:t>
      </w:r>
    </w:p>
    <w:p>
      <w:r>
        <w:br w:type="page"/>
      </w:r>
    </w:p>
    <w:p>
      <w:pPr>
        <w:pStyle w:val="Heading1"/>
      </w:pPr>
      <w:r>
        <w:t>Module 3: Code Quality &amp; Review Processes</w:t>
      </w:r>
    </w:p>
    <w:p>
      <w:r>
        <w:t>Module 3 content will be completed as you progress through the course. This section will include learning objectives, exercises, lab worksheets, and self-assessment questions.</w:t>
      </w:r>
    </w:p>
    <w:p/>
    <w:p>
      <w:r>
        <w:rPr>
          <w:b/>
        </w:rPr>
        <w:t xml:space="preserve">Module Status: </w:t>
      </w:r>
      <w:r>
        <w:t>☐ Not Started  ☐ In Progress  ☐ Completed</w:t>
      </w:r>
    </w:p>
    <w:p>
      <w:r>
        <w:br w:type="page"/>
      </w:r>
    </w:p>
    <w:p>
      <w:pPr>
        <w:pStyle w:val="Heading1"/>
      </w:pPr>
      <w:r>
        <w:t>Module 4: Security &amp; Compliance</w:t>
      </w:r>
    </w:p>
    <w:p>
      <w:r>
        <w:t>Module 4 content will be completed as you progress through the course. This section will include learning objectives, exercises, lab worksheets, and self-assessment questions.</w:t>
      </w:r>
    </w:p>
    <w:p/>
    <w:p>
      <w:r>
        <w:rPr>
          <w:b/>
        </w:rPr>
        <w:t xml:space="preserve">Module Status: </w:t>
      </w:r>
      <w:r>
        <w:t>☐ Not Started  ☐ In Progress  ☐ Completed</w:t>
      </w:r>
    </w:p>
    <w:p>
      <w:r>
        <w:br w:type="page"/>
      </w:r>
    </w:p>
    <w:p>
      <w:pPr>
        <w:pStyle w:val="Heading1"/>
      </w:pPr>
      <w:r>
        <w:t>Module 5: Automation &amp; CI/CD</w:t>
      </w:r>
    </w:p>
    <w:p>
      <w:r>
        <w:t>Module 5 content will be completed as you progress through the course. This section will include learning objectives, exercises, lab worksheets, and self-assessment questions.</w:t>
      </w:r>
    </w:p>
    <w:p/>
    <w:p>
      <w:r>
        <w:rPr>
          <w:b/>
        </w:rPr>
        <w:t xml:space="preserve">Module Status: </w:t>
      </w:r>
      <w:r>
        <w:t>☐ Not Started  ☐ In Progress  ☐ Completed</w:t>
      </w:r>
    </w:p>
    <w:p>
      <w:r>
        <w:br w:type="page"/>
      </w:r>
    </w:p>
    <w:p>
      <w:pPr>
        <w:pStyle w:val="Heading1"/>
      </w:pPr>
      <w:r>
        <w:t>Module 6: Advanced Workflows &amp; Scaling</w:t>
      </w:r>
    </w:p>
    <w:p>
      <w:r>
        <w:t>Module 6 content will be completed as you progress through the course. This section will include learning objectives, exercises, lab worksheets, and self-assessment questions.</w:t>
      </w:r>
    </w:p>
    <w:p/>
    <w:p>
      <w:r>
        <w:rPr>
          <w:b/>
        </w:rPr>
        <w:t xml:space="preserve">Module Status: </w:t>
      </w:r>
      <w:r>
        <w:t>☐ Not Started  ☐ In Progress  ☐ Completed</w:t>
      </w:r>
    </w:p>
    <w:p>
      <w:r>
        <w:br w:type="page"/>
      </w:r>
    </w:p>
    <w:p>
      <w:pPr>
        <w:pStyle w:val="Heading1"/>
      </w:pPr>
      <w:r>
        <w:t>Progress Tracking</w:t>
      </w:r>
    </w:p>
    <w:p>
      <w:r>
        <w:t>Use this section to track your progress through the GitPolish Protocol™ Certification Course. Check off each item as you complete it, and note the date of completion.</w:t>
      </w:r>
    </w:p>
    <w:p>
      <w:pPr>
        <w:pStyle w:val="Heading2"/>
      </w:pPr>
      <w:r>
        <w:t>Module 1 Progress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Item</w:t>
            </w:r>
          </w:p>
        </w:tc>
        <w:tc>
          <w:tcPr>
            <w:tcW w:type="dxa" w:w="2160"/>
          </w:tcPr>
          <w:p>
            <w:r>
              <w:t>Status</w:t>
            </w:r>
          </w:p>
        </w:tc>
        <w:tc>
          <w:tcPr>
            <w:tcW w:type="dxa" w:w="2160"/>
          </w:tcPr>
          <w:p>
            <w:r>
              <w:t>Date Completed</w:t>
            </w:r>
          </w:p>
        </w:tc>
        <w:tc>
          <w:tcPr>
            <w:tcW w:type="dxa" w:w="2160"/>
          </w:tcPr>
          <w:p>
            <w:r>
              <w:t>Notes</w:t>
            </w:r>
          </w:p>
        </w:tc>
      </w:tr>
      <w:tr>
        <w:tc>
          <w:tcPr>
            <w:tcW w:type="dxa" w:w="2160"/>
          </w:tcPr>
          <w:p>
            <w:r>
              <w:t>Watched Module 1 presentation</w:t>
            </w:r>
          </w:p>
        </w:tc>
        <w:tc>
          <w:tcPr>
            <w:tcW w:type="dxa" w:w="2160"/>
          </w:tcPr>
          <w:p>
            <w:r>
              <w:t>☐</w:t>
            </w:r>
          </w:p>
        </w:tc>
        <w:tc>
          <w:tcPr>
            <w:tcW w:type="dxa" w:w="2160"/>
          </w:tcPr>
          <w:p>
            <w:r/>
          </w:p>
        </w:tc>
        <w:tc>
          <w:tcPr>
            <w:tcW w:type="dxa" w:w="2160"/>
          </w:tcPr>
          <w:p>
            <w:r/>
          </w:p>
        </w:tc>
      </w:tr>
      <w:tr>
        <w:tc>
          <w:tcPr>
            <w:tcW w:type="dxa" w:w="2160"/>
          </w:tcPr>
          <w:p>
            <w:r>
              <w:t>Completed Exercise 1.1</w:t>
            </w:r>
          </w:p>
        </w:tc>
        <w:tc>
          <w:tcPr>
            <w:tcW w:type="dxa" w:w="2160"/>
          </w:tcPr>
          <w:p>
            <w:r>
              <w:t>☐</w:t>
            </w:r>
          </w:p>
        </w:tc>
        <w:tc>
          <w:tcPr>
            <w:tcW w:type="dxa" w:w="2160"/>
          </w:tcPr>
          <w:p>
            <w:r/>
          </w:p>
        </w:tc>
        <w:tc>
          <w:tcPr>
            <w:tcW w:type="dxa" w:w="2160"/>
          </w:tcPr>
          <w:p>
            <w:r/>
          </w:p>
        </w:tc>
      </w:tr>
      <w:tr>
        <w:tc>
          <w:tcPr>
            <w:tcW w:type="dxa" w:w="2160"/>
          </w:tcPr>
          <w:p>
            <w:r>
              <w:t>Completed Exercise 1.2</w:t>
            </w:r>
          </w:p>
        </w:tc>
        <w:tc>
          <w:tcPr>
            <w:tcW w:type="dxa" w:w="2160"/>
          </w:tcPr>
          <w:p>
            <w:r>
              <w:t>☐</w:t>
            </w:r>
          </w:p>
        </w:tc>
        <w:tc>
          <w:tcPr>
            <w:tcW w:type="dxa" w:w="2160"/>
          </w:tcPr>
          <w:p>
            <w:r/>
          </w:p>
        </w:tc>
        <w:tc>
          <w:tcPr>
            <w:tcW w:type="dxa" w:w="2160"/>
          </w:tcPr>
          <w:p>
            <w:r/>
          </w:p>
        </w:tc>
      </w:tr>
      <w:tr>
        <w:tc>
          <w:tcPr>
            <w:tcW w:type="dxa" w:w="2160"/>
          </w:tcPr>
          <w:p>
            <w:r>
              <w:t>Completed Exercise 1.3</w:t>
            </w:r>
          </w:p>
        </w:tc>
        <w:tc>
          <w:tcPr>
            <w:tcW w:type="dxa" w:w="2160"/>
          </w:tcPr>
          <w:p>
            <w:r>
              <w:t>☐</w:t>
            </w:r>
          </w:p>
        </w:tc>
        <w:tc>
          <w:tcPr>
            <w:tcW w:type="dxa" w:w="2160"/>
          </w:tcPr>
          <w:p>
            <w:r/>
          </w:p>
        </w:tc>
        <w:tc>
          <w:tcPr>
            <w:tcW w:type="dxa" w:w="2160"/>
          </w:tcPr>
          <w:p>
            <w:r/>
          </w:p>
        </w:tc>
      </w:tr>
      <w:tr>
        <w:tc>
          <w:tcPr>
            <w:tcW w:type="dxa" w:w="2160"/>
          </w:tcPr>
          <w:p>
            <w:r>
              <w:t>Completed Lab 1.1</w:t>
            </w:r>
          </w:p>
        </w:tc>
        <w:tc>
          <w:tcPr>
            <w:tcW w:type="dxa" w:w="2160"/>
          </w:tcPr>
          <w:p>
            <w:r>
              <w:t>☐</w:t>
            </w:r>
          </w:p>
        </w:tc>
        <w:tc>
          <w:tcPr>
            <w:tcW w:type="dxa" w:w="2160"/>
          </w:tcPr>
          <w:p>
            <w:r/>
          </w:p>
        </w:tc>
        <w:tc>
          <w:tcPr>
            <w:tcW w:type="dxa" w:w="2160"/>
          </w:tcPr>
          <w:p>
            <w:r/>
          </w:p>
        </w:tc>
      </w:tr>
      <w:tr>
        <w:tc>
          <w:tcPr>
            <w:tcW w:type="dxa" w:w="2160"/>
          </w:tcPr>
          <w:p>
            <w:r>
              <w:t>Completed Lab 1.2</w:t>
            </w:r>
          </w:p>
        </w:tc>
        <w:tc>
          <w:tcPr>
            <w:tcW w:type="dxa" w:w="2160"/>
          </w:tcPr>
          <w:p>
            <w:r>
              <w:t>☐</w:t>
            </w:r>
          </w:p>
        </w:tc>
        <w:tc>
          <w:tcPr>
            <w:tcW w:type="dxa" w:w="2160"/>
          </w:tcPr>
          <w:p>
            <w:r/>
          </w:p>
        </w:tc>
        <w:tc>
          <w:tcPr>
            <w:tcW w:type="dxa" w:w="2160"/>
          </w:tcPr>
          <w:p>
            <w:r/>
          </w:p>
        </w:tc>
      </w:tr>
      <w:tr>
        <w:tc>
          <w:tcPr>
            <w:tcW w:type="dxa" w:w="2160"/>
          </w:tcPr>
          <w:p>
            <w:r>
              <w:t>Completed Self-Assessment</w:t>
            </w:r>
          </w:p>
        </w:tc>
        <w:tc>
          <w:tcPr>
            <w:tcW w:type="dxa" w:w="2160"/>
          </w:tcPr>
          <w:p>
            <w:r>
              <w:t>☐</w:t>
            </w:r>
          </w:p>
        </w:tc>
        <w:tc>
          <w:tcPr>
            <w:tcW w:type="dxa" w:w="2160"/>
          </w:tcPr>
          <w:p>
            <w:r/>
          </w:p>
        </w:tc>
        <w:tc>
          <w:tcPr>
            <w:tcW w:type="dxa" w:w="2160"/>
          </w:tcPr>
          <w:p>
            <w:r/>
          </w:p>
        </w:tc>
      </w:tr>
      <w:tr>
        <w:tc>
          <w:tcPr>
            <w:tcW w:type="dxa" w:w="2160"/>
          </w:tcPr>
          <w:p>
            <w:r>
              <w:t>Reviewed additional resources</w:t>
            </w:r>
          </w:p>
        </w:tc>
        <w:tc>
          <w:tcPr>
            <w:tcW w:type="dxa" w:w="2160"/>
          </w:tcPr>
          <w:p>
            <w:r>
              <w:t>☐</w:t>
            </w:r>
          </w:p>
        </w:tc>
        <w:tc>
          <w:tcPr>
            <w:tcW w:type="dxa" w:w="2160"/>
          </w:tcPr>
          <w:p>
            <w:r/>
          </w:p>
        </w:tc>
        <w:tc>
          <w:tcPr>
            <w:tcW w:type="dxa" w:w="2160"/>
          </w:tcPr>
          <w:p>
            <w:r/>
          </w:p>
        </w:tc>
      </w:tr>
    </w:tbl>
    <w:p/>
    <w:p>
      <w:pPr>
        <w:pStyle w:val="Heading2"/>
      </w:pPr>
      <w:r>
        <w:t>Overall Course Progress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Module</w:t>
            </w:r>
          </w:p>
        </w:tc>
        <w:tc>
          <w:tcPr>
            <w:tcW w:type="dxa" w:w="2160"/>
          </w:tcPr>
          <w:p>
            <w:r>
              <w:t>Status</w:t>
            </w:r>
          </w:p>
        </w:tc>
        <w:tc>
          <w:tcPr>
            <w:tcW w:type="dxa" w:w="2160"/>
          </w:tcPr>
          <w:p>
            <w:r>
              <w:t>Completion Date</w:t>
            </w:r>
          </w:p>
        </w:tc>
        <w:tc>
          <w:tcPr>
            <w:tcW w:type="dxa" w:w="2160"/>
          </w:tcPr>
          <w:p>
            <w:r>
              <w:t>Score</w:t>
            </w:r>
          </w:p>
        </w:tc>
      </w:tr>
      <w:tr>
        <w:tc>
          <w:tcPr>
            <w:tcW w:type="dxa" w:w="2160"/>
          </w:tcPr>
          <w:p>
            <w:r>
              <w:t>Module 1: GitPolish Foundations</w:t>
            </w:r>
          </w:p>
        </w:tc>
        <w:tc>
          <w:tcPr>
            <w:tcW w:type="dxa" w:w="2160"/>
          </w:tcPr>
          <w:p>
            <w:r>
              <w:t>☐</w:t>
            </w:r>
          </w:p>
        </w:tc>
        <w:tc>
          <w:tcPr>
            <w:tcW w:type="dxa" w:w="2160"/>
          </w:tcPr>
          <w:p>
            <w:r/>
          </w:p>
        </w:tc>
        <w:tc>
          <w:tcPr>
            <w:tcW w:type="dxa" w:w="2160"/>
          </w:tcPr>
          <w:p>
            <w:r/>
          </w:p>
        </w:tc>
      </w:tr>
      <w:tr>
        <w:tc>
          <w:tcPr>
            <w:tcW w:type="dxa" w:w="2160"/>
          </w:tcPr>
          <w:p>
            <w:r>
              <w:t>Module 2: Documentation &amp; Collaboration</w:t>
            </w:r>
          </w:p>
        </w:tc>
        <w:tc>
          <w:tcPr>
            <w:tcW w:type="dxa" w:w="2160"/>
          </w:tcPr>
          <w:p>
            <w:r>
              <w:t>☐</w:t>
            </w:r>
          </w:p>
        </w:tc>
        <w:tc>
          <w:tcPr>
            <w:tcW w:type="dxa" w:w="2160"/>
          </w:tcPr>
          <w:p>
            <w:r/>
          </w:p>
        </w:tc>
        <w:tc>
          <w:tcPr>
            <w:tcW w:type="dxa" w:w="2160"/>
          </w:tcPr>
          <w:p>
            <w:r/>
          </w:p>
        </w:tc>
      </w:tr>
      <w:tr>
        <w:tc>
          <w:tcPr>
            <w:tcW w:type="dxa" w:w="2160"/>
          </w:tcPr>
          <w:p>
            <w:r>
              <w:t>Module 3: Code Quality &amp; Review</w:t>
            </w:r>
          </w:p>
        </w:tc>
        <w:tc>
          <w:tcPr>
            <w:tcW w:type="dxa" w:w="2160"/>
          </w:tcPr>
          <w:p>
            <w:r>
              <w:t>☐</w:t>
            </w:r>
          </w:p>
        </w:tc>
        <w:tc>
          <w:tcPr>
            <w:tcW w:type="dxa" w:w="2160"/>
          </w:tcPr>
          <w:p>
            <w:r/>
          </w:p>
        </w:tc>
        <w:tc>
          <w:tcPr>
            <w:tcW w:type="dxa" w:w="2160"/>
          </w:tcPr>
          <w:p>
            <w:r/>
          </w:p>
        </w:tc>
      </w:tr>
      <w:tr>
        <w:tc>
          <w:tcPr>
            <w:tcW w:type="dxa" w:w="2160"/>
          </w:tcPr>
          <w:p>
            <w:r>
              <w:t>Module 4: Security &amp; Compliance</w:t>
            </w:r>
          </w:p>
        </w:tc>
        <w:tc>
          <w:tcPr>
            <w:tcW w:type="dxa" w:w="2160"/>
          </w:tcPr>
          <w:p>
            <w:r>
              <w:t>☐</w:t>
            </w:r>
          </w:p>
        </w:tc>
        <w:tc>
          <w:tcPr>
            <w:tcW w:type="dxa" w:w="2160"/>
          </w:tcPr>
          <w:p>
            <w:r/>
          </w:p>
        </w:tc>
        <w:tc>
          <w:tcPr>
            <w:tcW w:type="dxa" w:w="2160"/>
          </w:tcPr>
          <w:p>
            <w:r/>
          </w:p>
        </w:tc>
      </w:tr>
      <w:tr>
        <w:tc>
          <w:tcPr>
            <w:tcW w:type="dxa" w:w="2160"/>
          </w:tcPr>
          <w:p>
            <w:r>
              <w:t>Module 5: Automation &amp; CI/CD</w:t>
            </w:r>
          </w:p>
        </w:tc>
        <w:tc>
          <w:tcPr>
            <w:tcW w:type="dxa" w:w="2160"/>
          </w:tcPr>
          <w:p>
            <w:r>
              <w:t>☐</w:t>
            </w:r>
          </w:p>
        </w:tc>
        <w:tc>
          <w:tcPr>
            <w:tcW w:type="dxa" w:w="2160"/>
          </w:tcPr>
          <w:p>
            <w:r/>
          </w:p>
        </w:tc>
        <w:tc>
          <w:tcPr>
            <w:tcW w:type="dxa" w:w="2160"/>
          </w:tcPr>
          <w:p>
            <w:r/>
          </w:p>
        </w:tc>
      </w:tr>
      <w:tr>
        <w:tc>
          <w:tcPr>
            <w:tcW w:type="dxa" w:w="2160"/>
          </w:tcPr>
          <w:p>
            <w:r>
              <w:t>Module 6: Advanced Workflows</w:t>
            </w:r>
          </w:p>
        </w:tc>
        <w:tc>
          <w:tcPr>
            <w:tcW w:type="dxa" w:w="2160"/>
          </w:tcPr>
          <w:p>
            <w:r>
              <w:t>☐</w:t>
            </w:r>
          </w:p>
        </w:tc>
        <w:tc>
          <w:tcPr>
            <w:tcW w:type="dxa" w:w="2160"/>
          </w:tcPr>
          <w:p>
            <w:r/>
          </w:p>
        </w:tc>
        <w:tc>
          <w:tcPr>
            <w:tcW w:type="dxa" w:w="2160"/>
          </w:tcPr>
          <w:p>
            <w:r/>
          </w:p>
        </w:tc>
      </w:tr>
      <w:tr>
        <w:tc>
          <w:tcPr>
            <w:tcW w:type="dxa" w:w="2160"/>
          </w:tcPr>
          <w:p>
            <w:r>
              <w:t>Certification Exam</w:t>
            </w:r>
          </w:p>
        </w:tc>
        <w:tc>
          <w:tcPr>
            <w:tcW w:type="dxa" w:w="2160"/>
          </w:tcPr>
          <w:p>
            <w:r>
              <w:t>☐</w:t>
            </w:r>
          </w:p>
        </w:tc>
        <w:tc>
          <w:tcPr>
            <w:tcW w:type="dxa" w:w="2160"/>
          </w:tcPr>
          <w:p>
            <w:r/>
          </w:p>
        </w:tc>
        <w:tc>
          <w:tcPr>
            <w:tcW w:type="dxa" w:w="2160"/>
          </w:tcPr>
          <w:p>
            <w:r/>
          </w:p>
        </w:tc>
      </w:tr>
      <w:tr>
        <w:tc>
          <w:tcPr>
            <w:tcW w:type="dxa" w:w="2160"/>
          </w:tcPr>
          <w:p>
            <w:r>
              <w:t>Capstone Project</w:t>
            </w:r>
          </w:p>
        </w:tc>
        <w:tc>
          <w:tcPr>
            <w:tcW w:type="dxa" w:w="2160"/>
          </w:tcPr>
          <w:p>
            <w:r>
              <w:t>☐</w:t>
            </w:r>
          </w:p>
        </w:tc>
        <w:tc>
          <w:tcPr>
            <w:tcW w:type="dxa" w:w="2160"/>
          </w:tcPr>
          <w:p>
            <w:r/>
          </w:p>
        </w:tc>
        <w:tc>
          <w:tcPr>
            <w:tcW w:type="dxa" w:w="2160"/>
          </w:tcPr>
          <w:p>
            <w:r/>
          </w:p>
        </w:tc>
      </w:tr>
    </w:tbl>
    <w:p>
      <w:r>
        <w:br w:type="page"/>
      </w:r>
    </w:p>
    <w:p>
      <w:pPr>
        <w:pStyle w:val="Heading2"/>
      </w:pPr>
      <w:r>
        <w:t>Study Schedule</w:t>
      </w:r>
    </w:p>
    <w:p>
      <w:r>
        <w:t>Create a personalized study schedule to stay on track with your certification goals. Estimate 25-35 hours total for the complete course.</w:t>
      </w:r>
    </w:p>
    <w:p/>
    <w:p>
      <w:r>
        <w:rPr>
          <w:b/>
        </w:rPr>
        <w:t xml:space="preserve">Target Completion Date: </w:t>
      </w:r>
      <w:r>
        <w:t>________________________________________</w:t>
      </w:r>
    </w:p>
    <w:p/>
    <w:p>
      <w:r>
        <w:rPr>
          <w:b/>
        </w:rPr>
        <w:t xml:space="preserve">Weekly Study Hours Available: </w:t>
      </w:r>
      <w:r>
        <w:t>______________________________</w:t>
      </w:r>
    </w:p>
    <w:p/>
    <w:tbl>
      <w:tblPr>
        <w:tblStyle w:val="LightGrid-Accent1"/>
        <w:tblW w:type="auto" w:w="0"/>
        <w:tblLook w:firstColumn="1" w:firstRow="1" w:lastColumn="0" w:lastRow="0" w:noHBand="0" w:noVBand="1" w:val="04A0"/>
      </w:tblPr>
      <w:tblGrid>
        <w:gridCol w:w="2880"/>
        <w:gridCol w:w="2880"/>
        <w:gridCol w:w="2880"/>
      </w:tblGrid>
      <w:tr>
        <w:tc>
          <w:tcPr>
            <w:tcW w:type="dxa" w:w="2880"/>
          </w:tcPr>
          <w:p>
            <w:r>
              <w:t>Week</w:t>
            </w:r>
          </w:p>
        </w:tc>
        <w:tc>
          <w:tcPr>
            <w:tcW w:type="dxa" w:w="2880"/>
          </w:tcPr>
          <w:p>
            <w:r>
              <w:t>Module/Activity</w:t>
            </w:r>
          </w:p>
        </w:tc>
        <w:tc>
          <w:tcPr>
            <w:tcW w:type="dxa" w:w="2880"/>
          </w:tcPr>
          <w:p>
            <w:r>
              <w:t>Planned Hours</w:t>
            </w:r>
          </w:p>
        </w:tc>
      </w:tr>
      <w:tr>
        <w:tc>
          <w:tcPr>
            <w:tcW w:type="dxa" w:w="2880"/>
          </w:tcPr>
          <w:p>
            <w:r>
              <w:t>Week 1</w:t>
            </w:r>
          </w:p>
        </w:tc>
        <w:tc>
          <w:tcPr>
            <w:tcW w:type="dxa" w:w="2880"/>
          </w:tcPr>
          <w:p>
            <w:r/>
          </w:p>
        </w:tc>
        <w:tc>
          <w:tcPr>
            <w:tcW w:type="dxa" w:w="2880"/>
          </w:tcPr>
          <w:p>
            <w:r/>
          </w:p>
        </w:tc>
      </w:tr>
      <w:tr>
        <w:tc>
          <w:tcPr>
            <w:tcW w:type="dxa" w:w="2880"/>
          </w:tcPr>
          <w:p>
            <w:r>
              <w:t>Week 2</w:t>
            </w:r>
          </w:p>
        </w:tc>
        <w:tc>
          <w:tcPr>
            <w:tcW w:type="dxa" w:w="2880"/>
          </w:tcPr>
          <w:p>
            <w:r/>
          </w:p>
        </w:tc>
        <w:tc>
          <w:tcPr>
            <w:tcW w:type="dxa" w:w="2880"/>
          </w:tcPr>
          <w:p>
            <w:r/>
          </w:p>
        </w:tc>
      </w:tr>
      <w:tr>
        <w:tc>
          <w:tcPr>
            <w:tcW w:type="dxa" w:w="2880"/>
          </w:tcPr>
          <w:p>
            <w:r>
              <w:t>Week 3</w:t>
            </w:r>
          </w:p>
        </w:tc>
        <w:tc>
          <w:tcPr>
            <w:tcW w:type="dxa" w:w="2880"/>
          </w:tcPr>
          <w:p>
            <w:r/>
          </w:p>
        </w:tc>
        <w:tc>
          <w:tcPr>
            <w:tcW w:type="dxa" w:w="2880"/>
          </w:tcPr>
          <w:p>
            <w:r/>
          </w:p>
        </w:tc>
      </w:tr>
      <w:tr>
        <w:tc>
          <w:tcPr>
            <w:tcW w:type="dxa" w:w="2880"/>
          </w:tcPr>
          <w:p>
            <w:r>
              <w:t>Week 4</w:t>
            </w:r>
          </w:p>
        </w:tc>
        <w:tc>
          <w:tcPr>
            <w:tcW w:type="dxa" w:w="2880"/>
          </w:tcPr>
          <w:p>
            <w:r/>
          </w:p>
        </w:tc>
        <w:tc>
          <w:tcPr>
            <w:tcW w:type="dxa" w:w="2880"/>
          </w:tcPr>
          <w:p>
            <w:r/>
          </w:p>
        </w:tc>
      </w:tr>
      <w:tr>
        <w:tc>
          <w:tcPr>
            <w:tcW w:type="dxa" w:w="2880"/>
          </w:tcPr>
          <w:p>
            <w:r>
              <w:t>Week 5</w:t>
            </w:r>
          </w:p>
        </w:tc>
        <w:tc>
          <w:tcPr>
            <w:tcW w:type="dxa" w:w="2880"/>
          </w:tcPr>
          <w:p>
            <w:r/>
          </w:p>
        </w:tc>
        <w:tc>
          <w:tcPr>
            <w:tcW w:type="dxa" w:w="2880"/>
          </w:tcPr>
          <w:p>
            <w:r/>
          </w:p>
        </w:tc>
      </w:tr>
      <w:tr>
        <w:tc>
          <w:tcPr>
            <w:tcW w:type="dxa" w:w="2880"/>
          </w:tcPr>
          <w:p>
            <w:r>
              <w:t>Week 6</w:t>
            </w:r>
          </w:p>
        </w:tc>
        <w:tc>
          <w:tcPr>
            <w:tcW w:type="dxa" w:w="2880"/>
          </w:tcPr>
          <w:p>
            <w:r/>
          </w:p>
        </w:tc>
        <w:tc>
          <w:tcPr>
            <w:tcW w:type="dxa" w:w="2880"/>
          </w:tcPr>
          <w:p>
            <w:r/>
          </w:p>
        </w:tc>
      </w:tr>
      <w:tr>
        <w:tc>
          <w:tcPr>
            <w:tcW w:type="dxa" w:w="2880"/>
          </w:tcPr>
          <w:p>
            <w:r>
              <w:t>Week 7</w:t>
            </w:r>
          </w:p>
        </w:tc>
        <w:tc>
          <w:tcPr>
            <w:tcW w:type="dxa" w:w="2880"/>
          </w:tcPr>
          <w:p>
            <w:r/>
          </w:p>
        </w:tc>
        <w:tc>
          <w:tcPr>
            <w:tcW w:type="dxa" w:w="2880"/>
          </w:tcPr>
          <w:p>
            <w:r/>
          </w:p>
        </w:tc>
      </w:tr>
      <w:tr>
        <w:tc>
          <w:tcPr>
            <w:tcW w:type="dxa" w:w="2880"/>
          </w:tcPr>
          <w:p>
            <w:r>
              <w:t>Week 8</w:t>
            </w:r>
          </w:p>
        </w:tc>
        <w:tc>
          <w:tcPr>
            <w:tcW w:type="dxa" w:w="2880"/>
          </w:tcPr>
          <w:p>
            <w:r/>
          </w:p>
        </w:tc>
        <w:tc>
          <w:tcPr>
            <w:tcW w:type="dxa" w:w="2880"/>
          </w:tcPr>
          <w:p>
            <w:r/>
          </w:p>
        </w:tc>
      </w:tr>
    </w:tbl>
    <w:p>
      <w:r>
        <w:br w:type="page"/>
      </w:r>
    </w:p>
    <w:p>
      <w:pPr>
        <w:pStyle w:val="Heading1"/>
      </w:pPr>
      <w:r>
        <w:t>Certification Preparation</w:t>
      </w:r>
    </w:p>
    <w:p>
      <w:r>
        <w:t>The GitPolish Protocol™ Certification consists of a comprehensive exam and a capstone project. This section will help you prepare for both components.</w:t>
      </w:r>
    </w:p>
    <w:p>
      <w:pPr>
        <w:pStyle w:val="Heading2"/>
      </w:pPr>
      <w:r>
        <w:t>Certification Exam Overview</w:t>
      </w:r>
    </w:p>
    <w:p>
      <w:r>
        <w:rPr>
          <w:b/>
        </w:rPr>
        <w:t xml:space="preserve">Format: </w:t>
      </w:r>
      <w:r>
        <w:t>Multiple choice, short answer, and scenario-based questions</w:t>
      </w:r>
    </w:p>
    <w:p>
      <w:r>
        <w:rPr>
          <w:b/>
        </w:rPr>
        <w:t xml:space="preserve">Duration: </w:t>
      </w:r>
      <w:r>
        <w:t>2 hours</w:t>
      </w:r>
    </w:p>
    <w:p>
      <w:r>
        <w:rPr>
          <w:b/>
        </w:rPr>
        <w:t xml:space="preserve">Passing Score: </w:t>
      </w:r>
      <w:r>
        <w:t>80% or higher</w:t>
      </w:r>
    </w:p>
    <w:p>
      <w:r>
        <w:rPr>
          <w:b/>
        </w:rPr>
        <w:t xml:space="preserve">Topics Covered: </w:t>
      </w:r>
      <w:r>
        <w:t>All 40 scenarios across the 6 modules</w:t>
      </w:r>
    </w:p>
    <w:p>
      <w:pPr>
        <w:pStyle w:val="Heading3"/>
      </w:pPr>
      <w:r>
        <w:t>Exam Preparation Checklist</w:t>
      </w:r>
    </w:p>
    <w:p>
      <w:pPr>
        <w:pStyle w:val="ListBullet"/>
      </w:pPr>
      <w:r>
        <w:t>☐ Completed all 6 modules</w:t>
      </w:r>
    </w:p>
    <w:p>
      <w:pPr>
        <w:pStyle w:val="ListBullet"/>
      </w:pPr>
      <w:r>
        <w:t>☐ Completed all exercises and labs</w:t>
      </w:r>
    </w:p>
    <w:p>
      <w:pPr>
        <w:pStyle w:val="ListBullet"/>
      </w:pPr>
      <w:r>
        <w:t>☐ Reviewed all self-assessment questions</w:t>
      </w:r>
    </w:p>
    <w:p>
      <w:pPr>
        <w:pStyle w:val="ListBullet"/>
      </w:pPr>
      <w:r>
        <w:t>☐ Practiced with sample exam questions</w:t>
      </w:r>
    </w:p>
    <w:p>
      <w:pPr>
        <w:pStyle w:val="ListBullet"/>
      </w:pPr>
      <w:r>
        <w:t>☐ Reviewed GitPolish Protocol™ framework</w:t>
      </w:r>
    </w:p>
    <w:p>
      <w:pPr>
        <w:pStyle w:val="ListBullet"/>
      </w:pPr>
      <w:r>
        <w:t>☐ Created study notes and flashcards</w:t>
      </w:r>
    </w:p>
    <w:p>
      <w:pPr>
        <w:pStyle w:val="Heading2"/>
      </w:pPr>
      <w:r>
        <w:t>Capstone Project Overview</w:t>
      </w:r>
    </w:p>
    <w:p>
      <w:r>
        <w:t>The capstone project requires you to apply the GitPolish Protocol™ to a real or simulated client project. You will create a professional repository from scratch, demonstrating mastery of all five pillars.</w:t>
      </w:r>
    </w:p>
    <w:p>
      <w:r>
        <w:rPr>
          <w:b/>
        </w:rPr>
        <w:t>Project Requirements:</w:t>
        <w:br/>
      </w:r>
    </w:p>
    <w:p>
      <w:pPr>
        <w:pStyle w:val="ListBullet"/>
      </w:pPr>
      <w:r>
        <w:t>Create a complete professional repository for a fictional client</w:t>
      </w:r>
    </w:p>
    <w:p>
      <w:pPr>
        <w:pStyle w:val="ListBullet"/>
      </w:pPr>
      <w:r>
        <w:t>Implement all five GitPolish Protocol™ pillars</w:t>
      </w:r>
    </w:p>
    <w:p>
      <w:pPr>
        <w:pStyle w:val="ListBullet"/>
      </w:pPr>
      <w:r>
        <w:t>Include comprehensive documentation</w:t>
      </w:r>
    </w:p>
    <w:p>
      <w:pPr>
        <w:pStyle w:val="ListBullet"/>
      </w:pPr>
      <w:r>
        <w:t>Set up CI/CD pipeline</w:t>
      </w:r>
    </w:p>
    <w:p>
      <w:pPr>
        <w:pStyle w:val="ListBullet"/>
      </w:pPr>
      <w:r>
        <w:t>Demonstrate security best practices</w:t>
      </w:r>
    </w:p>
    <w:p>
      <w:pPr>
        <w:pStyle w:val="ListBullet"/>
      </w:pPr>
      <w:r>
        <w:t>Write a detailed project report explaining your decisions</w:t>
      </w:r>
    </w:p>
    <w:p>
      <w:pPr>
        <w:pStyle w:val="Heading3"/>
      </w:pPr>
      <w:r>
        <w:t>Capstone Project Planning</w:t>
      </w:r>
    </w:p>
    <w:p>
      <w:r>
        <w:rPr>
          <w:b/>
        </w:rPr>
        <w:t xml:space="preserve">Project Idea: </w:t>
      </w:r>
      <w:r>
        <w:t>________________________________________________________________________________</w:t>
      </w:r>
    </w:p>
    <w:p/>
    <w:p>
      <w:r>
        <w:rPr>
          <w:b/>
        </w:rPr>
        <w:t xml:space="preserve">Client Description: </w:t>
      </w:r>
    </w:p>
    <w:p>
      <w:r>
        <w:t>____________________________________________________________________________________________________</w:t>
      </w:r>
    </w:p>
    <w:p>
      <w:r>
        <w:t>____________________________________________________________________________________________________</w:t>
      </w:r>
    </w:p>
    <w:p/>
    <w:p>
      <w:r>
        <w:rPr>
          <w:b/>
        </w:rPr>
        <w:t xml:space="preserve">Key Features: </w:t>
      </w:r>
    </w:p>
    <w:p>
      <w:r>
        <w:t>1. ________________________________________________________________________________________________</w:t>
      </w:r>
    </w:p>
    <w:p>
      <w:r>
        <w:t>2. ________________________________________________________________________________________________</w:t>
      </w:r>
    </w:p>
    <w:p>
      <w:r>
        <w:t>3. ________________________________________________________________________________________________</w:t>
      </w:r>
    </w:p>
    <w:p>
      <w:r>
        <w:t>4. ________________________________________________________________________________________________</w:t>
      </w:r>
    </w:p>
    <w:p/>
    <w:p>
      <w:r>
        <w:rPr>
          <w:b/>
        </w:rPr>
        <w:t>GitPolish Pillars Implementation Plan:</w:t>
        <w:br/>
      </w:r>
    </w:p>
    <w:p>
      <w:r>
        <w:t>Repository Architecture: __________________________________________________________________</w:t>
      </w:r>
    </w:p>
    <w:p>
      <w:r>
        <w:t>Documentation Excellence: ________________________________________________________________</w:t>
      </w:r>
    </w:p>
    <w:p>
      <w:r>
        <w:t>Code Quality: _________________________________________________________________________________</w:t>
      </w:r>
    </w:p>
    <w:p>
      <w:r>
        <w:t>Security: ______________________________________________________________________________________</w:t>
      </w:r>
    </w:p>
    <w:p>
      <w:r>
        <w:t>Automation: ___________________________________________________________________________________</w:t>
      </w:r>
    </w:p>
    <w:p>
      <w:r>
        <w:br w:type="page"/>
      </w:r>
    </w:p>
    <w:p>
      <w:pPr>
        <w:pStyle w:val="Heading1"/>
      </w:pPr>
      <w:r>
        <w:t>Additional Resources</w:t>
      </w:r>
    </w:p>
    <w:p>
      <w:r>
        <w:t>Expand your knowledge beyond the course material with these curated resources. These resources complement the GitPolish Protocol™ curriculum and provide deeper insights into specific topics.</w:t>
      </w:r>
    </w:p>
    <w:p>
      <w:pPr>
        <w:pStyle w:val="Heading2"/>
      </w:pPr>
      <w:r>
        <w:t>Official Documentation</w:t>
      </w:r>
    </w:p>
    <w:p>
      <w:r>
        <w:t>• GitHub Docs: https://docs.github.com</w:t>
      </w:r>
    </w:p>
    <w:p>
      <w:r>
        <w:t>• Git Documentation: https://git-scm.com/doc</w:t>
      </w:r>
    </w:p>
    <w:p>
      <w:r>
        <w:t>• Markdown Guide: https://www.markdownguide.org</w:t>
      </w:r>
    </w:p>
    <w:p>
      <w:pPr>
        <w:pStyle w:val="Heading2"/>
      </w:pPr>
      <w:r>
        <w:t>Learning Platforms</w:t>
      </w:r>
    </w:p>
    <w:p>
      <w:r>
        <w:t>• GitHub Skills: https://skills.github.com</w:t>
      </w:r>
    </w:p>
    <w:p>
      <w:r>
        <w:t>• Git Immersion: http://gitimmersion.com</w:t>
      </w:r>
    </w:p>
    <w:p>
      <w:r>
        <w:t>• Learn Git Branching: https://learngitbranching.js.org</w:t>
      </w:r>
    </w:p>
    <w:p>
      <w:pPr>
        <w:pStyle w:val="Heading2"/>
      </w:pPr>
      <w:r>
        <w:t>Tools &amp; Extensions</w:t>
      </w:r>
    </w:p>
    <w:p>
      <w:r>
        <w:t>• GitHub CLI (gh): https://cli.github.com</w:t>
      </w:r>
    </w:p>
    <w:p>
      <w:r>
        <w:t>• GitKraken: https://www.gitkraken.com</w:t>
      </w:r>
    </w:p>
    <w:p>
      <w:r>
        <w:t>• VS Code Git Extensions: GitLens, GitHub Pull Requests</w:t>
      </w:r>
    </w:p>
    <w:p>
      <w:pPr>
        <w:pStyle w:val="Heading2"/>
      </w:pPr>
      <w:r>
        <w:t>Community Resources</w:t>
      </w:r>
    </w:p>
    <w:p>
      <w:r>
        <w:t>• GitHub Community Forum: https://github.community</w:t>
      </w:r>
    </w:p>
    <w:p>
      <w:r>
        <w:t>• Stack Overflow: https://stackoverflow.com/questions/tagged/git</w:t>
      </w:r>
    </w:p>
    <w:p>
      <w:r>
        <w:t>• Dev.to #git: https://dev.to/t/git</w:t>
      </w:r>
    </w:p>
    <w:p>
      <w:pPr>
        <w:pStyle w:val="Heading2"/>
      </w:pPr>
      <w:r>
        <w:t>Books &amp; Articles</w:t>
      </w:r>
    </w:p>
    <w:p>
      <w:r>
        <w:t>• Pro Git (Free eBook): https://git-scm.com/book/en/v2</w:t>
      </w:r>
    </w:p>
    <w:p>
      <w:r>
        <w:t>• GitHub Guides: https://guides.github.com</w:t>
      </w:r>
    </w:p>
    <w:p>
      <w:r>
        <w:t>• Awesome README: https://github.com/matiassingers/awesome-readme</w:t>
      </w:r>
    </w:p>
    <w:p>
      <w:pPr>
        <w:pStyle w:val="Heading2"/>
      </w:pPr>
      <w:r>
        <w:t>Practice Repositories</w:t>
      </w:r>
    </w:p>
    <w:p>
      <w:r>
        <w:t>• First Contributions: https://github.com/firstcontributions/first-contributions</w:t>
      </w:r>
    </w:p>
    <w:p>
      <w:r>
        <w:t>• Good First Issue: https://goodfirstissue.dev</w:t>
      </w:r>
    </w:p>
    <w:p>
      <w:r>
        <w:t>• Exercism: https://exercism.org</w:t>
      </w:r>
    </w:p>
    <w:p>
      <w:r>
        <w:br w:type="page"/>
      </w:r>
    </w:p>
    <w:p>
      <w:pPr>
        <w:pStyle w:val="Heading1"/>
      </w:pPr>
      <w:r>
        <w:t>Personal Notes</w:t>
      </w:r>
    </w:p>
    <w:p>
      <w:r>
        <w:t>Use this space to capture your thoughts, insights, and key learnings as you progress through the course.</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
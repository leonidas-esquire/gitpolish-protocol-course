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color w:val="4EC9B0"/>
          <w:sz w:val="72"/>
        </w:rPr>
        <w:t>GitPolish Protocol™</w:t>
      </w:r>
    </w:p>
    <w:p>
      <w:pPr>
        <w:jc w:val="center"/>
      </w:pPr>
      <w:r>
        <w:rPr>
          <w:color w:val="569CD6"/>
          <w:sz w:val="40"/>
        </w:rPr>
        <w:t>Certification Exam &amp; Capstone Project</w:t>
      </w:r>
    </w:p>
    <w:p/>
    <w:p/>
    <w:p>
      <w:pPr>
        <w:pStyle w:val="Heading1"/>
      </w:pPr>
      <w:r>
        <w:t>Candidate Information</w:t>
      </w:r>
    </w:p>
    <w:p>
      <w:r>
        <w:t>Name: _____________________________________________________________</w:t>
      </w:r>
    </w:p>
    <w:p>
      <w:r>
        <w:t>Email: _____________________________________________________________</w:t>
      </w:r>
    </w:p>
    <w:p>
      <w:r>
        <w:t>Exam Date: _______________________________</w:t>
      </w:r>
    </w:p>
    <w:p>
      <w:r>
        <w:t>Candidate ID: _______________________________</w:t>
      </w:r>
    </w:p>
    <w:p>
      <w:r>
        <w:br w:type="page"/>
      </w:r>
    </w:p>
    <w:p>
      <w:pPr>
        <w:pStyle w:val="Heading1"/>
      </w:pPr>
      <w:r>
        <w:t>Certification Exam Instructions</w:t>
      </w:r>
    </w:p>
    <w:p>
      <w:r>
        <w:t>Welcome to the GitPolish Protocol™ Certification Exam. This comprehensive assessment evaluates your mastery of professional GitHub repository management across all five pillars and 40 scenarios.</w:t>
      </w:r>
    </w:p>
    <w:p>
      <w:pPr>
        <w:pStyle w:val="Heading2"/>
      </w:pPr>
      <w:r>
        <w:t>Exam Format</w:t>
      </w:r>
    </w:p>
    <w:p>
      <w:r>
        <w:rPr>
          <w:b/>
        </w:rPr>
        <w:t xml:space="preserve">Duration: </w:t>
      </w:r>
      <w:r>
        <w:t>2 hours (120 minutes)</w:t>
      </w:r>
    </w:p>
    <w:p>
      <w:r>
        <w:rPr>
          <w:b/>
        </w:rPr>
        <w:t xml:space="preserve">Total Points: </w:t>
      </w:r>
      <w:r>
        <w:t>100 points</w:t>
      </w:r>
    </w:p>
    <w:p>
      <w:r>
        <w:rPr>
          <w:b/>
        </w:rPr>
        <w:t xml:space="preserve">Passing Score: </w:t>
      </w:r>
      <w:r>
        <w:t>80% (80 points or higher)</w:t>
      </w:r>
    </w:p>
    <w:p>
      <w:r>
        <w:rPr>
          <w:b/>
        </w:rPr>
        <w:t>Question Types:</w:t>
        <w:br/>
      </w:r>
    </w:p>
    <w:p>
      <w:pPr>
        <w:pStyle w:val="ListBullet"/>
      </w:pPr>
      <w:r>
        <w:t>• Multiple Choice (40 points): 20 questions @ 2 points each</w:t>
      </w:r>
    </w:p>
    <w:p>
      <w:pPr>
        <w:pStyle w:val="ListBullet"/>
      </w:pPr>
      <w:r>
        <w:t>• Short Answer (30 points): 6 questions @ 5 points each</w:t>
      </w:r>
    </w:p>
    <w:p>
      <w:pPr>
        <w:pStyle w:val="ListBullet"/>
      </w:pPr>
      <w:r>
        <w:t>• Scenario-Based (30 points): 3 scenarios @ 10 points each</w:t>
      </w:r>
    </w:p>
    <w:p>
      <w:pPr>
        <w:pStyle w:val="Heading2"/>
      </w:pPr>
      <w:r>
        <w:t>Exam Rules</w:t>
      </w:r>
    </w:p>
    <w:p>
      <w:r>
        <w:t>1. This is an open-book exam. You may reference course materials, documentation, and online resources.</w:t>
      </w:r>
    </w:p>
    <w:p>
      <w:r>
        <w:t>2. You must work independently. Collaboration with others is not permitted.</w:t>
      </w:r>
    </w:p>
    <w:p>
      <w:r>
        <w:t>3. All answers must be your own original work.</w:t>
      </w:r>
    </w:p>
    <w:p>
      <w:r>
        <w:t>4. You may use GitHub, Git CLI, and other tools during the exam.</w:t>
      </w:r>
    </w:p>
    <w:p>
      <w:r>
        <w:t>5. Manage your time carefully. The exam will automatically submit after 2 hours.</w:t>
      </w:r>
    </w:p>
    <w:p>
      <w:r>
        <w:t>6. Answer all questions. Partial credit may be awarded for incomplete answers.</w:t>
      </w:r>
    </w:p>
    <w:p>
      <w:pPr>
        <w:pStyle w:val="Heading2"/>
      </w:pPr>
      <w:r>
        <w:t>Scoring Rubric</w:t>
      </w:r>
    </w:p>
    <w:p>
      <w:r>
        <w:t>Multiple choice questions are scored as correct (2 points) or incorrect (0 points). Short answer and scenario-based questions are scored based on completeness, accuracy, and demonstration of GitPolish Protocol™ principles.</w:t>
      </w:r>
    </w:p>
    <w:p>
      <w:r>
        <w:br w:type="page"/>
      </w:r>
    </w:p>
    <w:p>
      <w:pPr>
        <w:pStyle w:val="Heading1"/>
      </w:pPr>
      <w:r>
        <w:t>Part 1: Multiple Choice Questions (40 points)</w:t>
      </w:r>
    </w:p>
    <w:p>
      <w:r>
        <w:t>Select the best answer for each question. Each question is worth 2 points.</w:t>
      </w:r>
    </w:p>
    <w:p/>
    <w:p>
      <w:pPr>
        <w:pStyle w:val="Heading3"/>
      </w:pPr>
      <w:r>
        <w:t>Question 1</w:t>
      </w:r>
    </w:p>
    <w:p>
      <w:r>
        <w:t>Which GitPolish Protocol™ pillar focuses on the structural foundation of a repository?</w:t>
      </w:r>
    </w:p>
    <w:p>
      <w:pPr>
        <w:pStyle w:val="ListBullet"/>
      </w:pPr>
      <w:r>
        <w:t>A) Documentation Excellence</w:t>
      </w:r>
    </w:p>
    <w:p>
      <w:pPr>
        <w:pStyle w:val="ListBullet"/>
      </w:pPr>
      <w:r>
        <w:t>B) Repository Architecture</w:t>
      </w:r>
    </w:p>
    <w:p>
      <w:pPr>
        <w:pStyle w:val="ListBullet"/>
      </w:pPr>
      <w:r>
        <w:t>C) Code Quality</w:t>
      </w:r>
    </w:p>
    <w:p>
      <w:pPr>
        <w:pStyle w:val="ListBullet"/>
      </w:pPr>
      <w:r>
        <w:t>D) Automation</w:t>
      </w:r>
    </w:p>
    <w:p>
      <w:r>
        <w:rPr>
          <w:b/>
        </w:rPr>
        <w:t xml:space="preserve">Your Answer: </w:t>
      </w:r>
      <w:r>
        <w:t>_____</w:t>
      </w:r>
    </w:p>
    <w:p/>
    <w:p>
      <w:pPr>
        <w:pStyle w:val="Heading3"/>
      </w:pPr>
      <w:r>
        <w:t>Question 2</w:t>
      </w:r>
    </w:p>
    <w:p>
      <w:r>
        <w:t>What is the primary purpose of a CONTRIBUTING.md file?</w:t>
      </w:r>
    </w:p>
    <w:p>
      <w:pPr>
        <w:pStyle w:val="ListBullet"/>
      </w:pPr>
      <w:r>
        <w:t>A) To list all contributors to the project</w:t>
      </w:r>
    </w:p>
    <w:p>
      <w:pPr>
        <w:pStyle w:val="ListBullet"/>
      </w:pPr>
      <w:r>
        <w:t>B) To provide guidelines for how to contribute to the project</w:t>
      </w:r>
    </w:p>
    <w:p>
      <w:pPr>
        <w:pStyle w:val="ListBullet"/>
      </w:pPr>
      <w:r>
        <w:t>C) To track financial contributions</w:t>
      </w:r>
    </w:p>
    <w:p>
      <w:pPr>
        <w:pStyle w:val="ListBullet"/>
      </w:pPr>
      <w:r>
        <w:t>D) To display project statistics</w:t>
      </w:r>
    </w:p>
    <w:p>
      <w:r>
        <w:rPr>
          <w:b/>
        </w:rPr>
        <w:t xml:space="preserve">Your Answer: </w:t>
      </w:r>
      <w:r>
        <w:t>_____</w:t>
      </w:r>
    </w:p>
    <w:p/>
    <w:p>
      <w:pPr>
        <w:pStyle w:val="Heading3"/>
      </w:pPr>
      <w:r>
        <w:t>Question 3</w:t>
      </w:r>
    </w:p>
    <w:p>
      <w:r>
        <w:t>Which branch protection rule prevents direct pushes to the main branch?</w:t>
      </w:r>
    </w:p>
    <w:p>
      <w:pPr>
        <w:pStyle w:val="ListBullet"/>
      </w:pPr>
      <w:r>
        <w:t>A) Require status checks</w:t>
      </w:r>
    </w:p>
    <w:p>
      <w:pPr>
        <w:pStyle w:val="ListBullet"/>
      </w:pPr>
      <w:r>
        <w:t>B) Require pull request reviews before merging</w:t>
      </w:r>
    </w:p>
    <w:p>
      <w:pPr>
        <w:pStyle w:val="ListBullet"/>
      </w:pPr>
      <w:r>
        <w:t>C) Require conversation resolution</w:t>
      </w:r>
    </w:p>
    <w:p>
      <w:pPr>
        <w:pStyle w:val="ListBullet"/>
      </w:pPr>
      <w:r>
        <w:t>D) Require signed commits</w:t>
      </w:r>
    </w:p>
    <w:p>
      <w:r>
        <w:rPr>
          <w:b/>
        </w:rPr>
        <w:t xml:space="preserve">Your Answer: </w:t>
      </w:r>
      <w:r>
        <w:t>_____</w:t>
      </w:r>
    </w:p>
    <w:p/>
    <w:p>
      <w:pPr>
        <w:pStyle w:val="Heading3"/>
      </w:pPr>
      <w:r>
        <w:t>Question 4</w:t>
      </w:r>
    </w:p>
    <w:p>
      <w:r>
        <w:t>What is the recommended approach for managing feature requests in a professional repository?</w:t>
      </w:r>
    </w:p>
    <w:p>
      <w:pPr>
        <w:pStyle w:val="ListBullet"/>
      </w:pPr>
      <w:r>
        <w:t>A) Email threads</w:t>
      </w:r>
    </w:p>
    <w:p>
      <w:pPr>
        <w:pStyle w:val="ListBullet"/>
      </w:pPr>
      <w:r>
        <w:t>B) Verbal discussions only</w:t>
      </w:r>
    </w:p>
    <w:p>
      <w:pPr>
        <w:pStyle w:val="ListBullet"/>
      </w:pPr>
      <w:r>
        <w:t>C) GitHub Issues with templates</w:t>
      </w:r>
    </w:p>
    <w:p>
      <w:pPr>
        <w:pStyle w:val="ListBullet"/>
      </w:pPr>
      <w:r>
        <w:t>D) Spreadsheet tracking</w:t>
      </w:r>
    </w:p>
    <w:p>
      <w:r>
        <w:rPr>
          <w:b/>
        </w:rPr>
        <w:t xml:space="preserve">Your Answer: </w:t>
      </w:r>
      <w:r>
        <w:t>_____</w:t>
      </w:r>
    </w:p>
    <w:p/>
    <w:p>
      <w:pPr>
        <w:pStyle w:val="Heading3"/>
      </w:pPr>
      <w:r>
        <w:t>Question 5</w:t>
      </w:r>
    </w:p>
    <w:p>
      <w:r>
        <w:t>Which file is essential for defining what files Git should ignore?</w:t>
      </w:r>
    </w:p>
    <w:p>
      <w:pPr>
        <w:pStyle w:val="ListBullet"/>
      </w:pPr>
      <w:r>
        <w:t>A) .gitkeep</w:t>
      </w:r>
    </w:p>
    <w:p>
      <w:pPr>
        <w:pStyle w:val="ListBullet"/>
      </w:pPr>
      <w:r>
        <w:t>B) .gitignore</w:t>
      </w:r>
    </w:p>
    <w:p>
      <w:pPr>
        <w:pStyle w:val="ListBullet"/>
      </w:pPr>
      <w:r>
        <w:t>C) .gitattributes</w:t>
      </w:r>
    </w:p>
    <w:p>
      <w:pPr>
        <w:pStyle w:val="ListBullet"/>
      </w:pPr>
      <w:r>
        <w:t>D) .gitconfig</w:t>
      </w:r>
    </w:p>
    <w:p>
      <w:r>
        <w:rPr>
          <w:b/>
        </w:rPr>
        <w:t xml:space="preserve">Your Answer: </w:t>
      </w:r>
      <w:r>
        <w:t>_____</w:t>
      </w:r>
    </w:p>
    <w:p/>
    <w:p>
      <w:pPr>
        <w:pStyle w:val="Heading3"/>
      </w:pPr>
      <w:r>
        <w:t>Question 6</w:t>
      </w:r>
    </w:p>
    <w:p>
      <w:r>
        <w:t>What is the principle of least privilege in repository access control?</w:t>
      </w:r>
    </w:p>
    <w:p>
      <w:pPr>
        <w:pStyle w:val="ListBullet"/>
      </w:pPr>
      <w:r>
        <w:t>A) Give everyone maximum access for flexibility</w:t>
      </w:r>
    </w:p>
    <w:p>
      <w:pPr>
        <w:pStyle w:val="ListBullet"/>
      </w:pPr>
      <w:r>
        <w:t>B) Grant only the minimum permissions required for each role</w:t>
      </w:r>
    </w:p>
    <w:p>
      <w:pPr>
        <w:pStyle w:val="ListBullet"/>
      </w:pPr>
      <w:r>
        <w:t>C) Restrict all access to the repository owner only</w:t>
      </w:r>
    </w:p>
    <w:p>
      <w:pPr>
        <w:pStyle w:val="ListBullet"/>
      </w:pPr>
      <w:r>
        <w:t>D) Allow public read access to all repositories</w:t>
      </w:r>
    </w:p>
    <w:p>
      <w:r>
        <w:rPr>
          <w:b/>
        </w:rPr>
        <w:t xml:space="preserve">Your Answer: </w:t>
      </w:r>
      <w:r>
        <w:t>_____</w:t>
      </w:r>
    </w:p>
    <w:p/>
    <w:p>
      <w:pPr>
        <w:pStyle w:val="Heading3"/>
      </w:pPr>
      <w:r>
        <w:t>Question 7</w:t>
      </w:r>
    </w:p>
    <w:p>
      <w:r>
        <w:t>Which section of a README.md is most critical for new users?</w:t>
      </w:r>
    </w:p>
    <w:p>
      <w:pPr>
        <w:pStyle w:val="ListBullet"/>
      </w:pPr>
      <w:r>
        <w:t>A) Acknowledgments</w:t>
      </w:r>
    </w:p>
    <w:p>
      <w:pPr>
        <w:pStyle w:val="ListBullet"/>
      </w:pPr>
      <w:r>
        <w:t>B) Changelog</w:t>
      </w:r>
    </w:p>
    <w:p>
      <w:pPr>
        <w:pStyle w:val="ListBullet"/>
      </w:pPr>
      <w:r>
        <w:t>C) Installation and Quick Start</w:t>
      </w:r>
    </w:p>
    <w:p>
      <w:pPr>
        <w:pStyle w:val="ListBullet"/>
      </w:pPr>
      <w:r>
        <w:t>D) Author biography</w:t>
      </w:r>
    </w:p>
    <w:p>
      <w:r>
        <w:rPr>
          <w:b/>
        </w:rPr>
        <w:t xml:space="preserve">Your Answer: </w:t>
      </w:r>
      <w:r>
        <w:t>_____</w:t>
      </w:r>
    </w:p>
    <w:p/>
    <w:p>
      <w:pPr>
        <w:pStyle w:val="Heading3"/>
      </w:pPr>
      <w:r>
        <w:t>Question 8</w:t>
      </w:r>
    </w:p>
    <w:p>
      <w:r>
        <w:t>What is the purpose of a pull request template?</w:t>
      </w:r>
    </w:p>
    <w:p>
      <w:pPr>
        <w:pStyle w:val="ListBullet"/>
      </w:pPr>
      <w:r>
        <w:t>A) To automatically merge pull requests</w:t>
      </w:r>
    </w:p>
    <w:p>
      <w:pPr>
        <w:pStyle w:val="ListBullet"/>
      </w:pPr>
      <w:r>
        <w:t>B) To standardize information provided in pull requests</w:t>
      </w:r>
    </w:p>
    <w:p>
      <w:pPr>
        <w:pStyle w:val="ListBullet"/>
      </w:pPr>
      <w:r>
        <w:t>C) To prevent pull requests from being created</w:t>
      </w:r>
    </w:p>
    <w:p>
      <w:pPr>
        <w:pStyle w:val="ListBullet"/>
      </w:pPr>
      <w:r>
        <w:t>D) To assign reviewers automatically</w:t>
      </w:r>
    </w:p>
    <w:p>
      <w:r>
        <w:rPr>
          <w:b/>
        </w:rPr>
        <w:t xml:space="preserve">Your Answer: </w:t>
      </w:r>
      <w:r>
        <w:t>_____</w:t>
      </w:r>
    </w:p>
    <w:p/>
    <w:p>
      <w:pPr>
        <w:pStyle w:val="Heading3"/>
      </w:pPr>
      <w:r>
        <w:t>Question 9</w:t>
      </w:r>
    </w:p>
    <w:p>
      <w:r>
        <w:t>Which GitHub feature allows you to create a reusable repository structure?</w:t>
      </w:r>
    </w:p>
    <w:p>
      <w:pPr>
        <w:pStyle w:val="ListBullet"/>
      </w:pPr>
      <w:r>
        <w:t>A) Repository fork</w:t>
      </w:r>
    </w:p>
    <w:p>
      <w:pPr>
        <w:pStyle w:val="ListBullet"/>
      </w:pPr>
      <w:r>
        <w:t>B) Repository clone</w:t>
      </w:r>
    </w:p>
    <w:p>
      <w:pPr>
        <w:pStyle w:val="ListBullet"/>
      </w:pPr>
      <w:r>
        <w:t>C) Repository template</w:t>
      </w:r>
    </w:p>
    <w:p>
      <w:pPr>
        <w:pStyle w:val="ListBullet"/>
      </w:pPr>
      <w:r>
        <w:t>D) Repository mirror</w:t>
      </w:r>
    </w:p>
    <w:p>
      <w:r>
        <w:rPr>
          <w:b/>
        </w:rPr>
        <w:t xml:space="preserve">Your Answer: </w:t>
      </w:r>
      <w:r>
        <w:t>_____</w:t>
      </w:r>
    </w:p>
    <w:p/>
    <w:p>
      <w:pPr>
        <w:pStyle w:val="Heading3"/>
      </w:pPr>
      <w:r>
        <w:t>Question 10</w:t>
      </w:r>
    </w:p>
    <w:p>
      <w:r>
        <w:t>What is the recommended strategy for handling merge conflicts?</w:t>
      </w:r>
    </w:p>
    <w:p>
      <w:pPr>
        <w:pStyle w:val="ListBullet"/>
      </w:pPr>
      <w:r>
        <w:t>A) Always accept your changes</w:t>
      </w:r>
    </w:p>
    <w:p>
      <w:pPr>
        <w:pStyle w:val="ListBullet"/>
      </w:pPr>
      <w:r>
        <w:t>B) Always accept incoming changes</w:t>
      </w:r>
    </w:p>
    <w:p>
      <w:pPr>
        <w:pStyle w:val="ListBullet"/>
      </w:pPr>
      <w:r>
        <w:t>C) Carefully review and merge changes contextually</w:t>
      </w:r>
    </w:p>
    <w:p>
      <w:pPr>
        <w:pStyle w:val="ListBullet"/>
      </w:pPr>
      <w:r>
        <w:t>D) Delete the conflicting file</w:t>
      </w:r>
    </w:p>
    <w:p>
      <w:r>
        <w:rPr>
          <w:b/>
        </w:rPr>
        <w:t xml:space="preserve">Your Answer: </w:t>
      </w:r>
      <w:r>
        <w:t>_____</w:t>
      </w:r>
    </w:p>
    <w:p/>
    <w:p>
      <w:pPr>
        <w:pStyle w:val="Heading3"/>
      </w:pPr>
      <w:r>
        <w:t>Question 11</w:t>
      </w:r>
    </w:p>
    <w:p>
      <w:r>
        <w:t>Which GitHub feature is best for tracking project milestones and tasks?</w:t>
      </w:r>
    </w:p>
    <w:p>
      <w:pPr>
        <w:pStyle w:val="ListBullet"/>
      </w:pPr>
      <w:r>
        <w:t>A) GitHub Discussions</w:t>
      </w:r>
    </w:p>
    <w:p>
      <w:pPr>
        <w:pStyle w:val="ListBullet"/>
      </w:pPr>
      <w:r>
        <w:t>B) GitHub Projects</w:t>
      </w:r>
    </w:p>
    <w:p>
      <w:pPr>
        <w:pStyle w:val="ListBullet"/>
      </w:pPr>
      <w:r>
        <w:t>C) GitHub Pages</w:t>
      </w:r>
    </w:p>
    <w:p>
      <w:pPr>
        <w:pStyle w:val="ListBullet"/>
      </w:pPr>
      <w:r>
        <w:t>D) GitHub Sponsors</w:t>
      </w:r>
    </w:p>
    <w:p>
      <w:r>
        <w:rPr>
          <w:b/>
        </w:rPr>
        <w:t xml:space="preserve">Your Answer: </w:t>
      </w:r>
      <w:r>
        <w:t>_____</w:t>
      </w:r>
    </w:p>
    <w:p/>
    <w:p>
      <w:pPr>
        <w:pStyle w:val="Heading3"/>
      </w:pPr>
      <w:r>
        <w:t>Question 12</w:t>
      </w:r>
    </w:p>
    <w:p>
      <w:r>
        <w:t>What is the purpose of code review in the GitPolish Protocol™?</w:t>
      </w:r>
    </w:p>
    <w:p>
      <w:pPr>
        <w:pStyle w:val="ListBullet"/>
      </w:pPr>
      <w:r>
        <w:t>A) To criticize developers</w:t>
      </w:r>
    </w:p>
    <w:p>
      <w:pPr>
        <w:pStyle w:val="ListBullet"/>
      </w:pPr>
      <w:r>
        <w:t>B) To ensure code quality and knowledge sharing</w:t>
      </w:r>
    </w:p>
    <w:p>
      <w:pPr>
        <w:pStyle w:val="ListBullet"/>
      </w:pPr>
      <w:r>
        <w:t>C) To delay project progress</w:t>
      </w:r>
    </w:p>
    <w:p>
      <w:pPr>
        <w:pStyle w:val="ListBullet"/>
      </w:pPr>
      <w:r>
        <w:t>D) To assign blame for bugs</w:t>
      </w:r>
    </w:p>
    <w:p>
      <w:r>
        <w:rPr>
          <w:b/>
        </w:rPr>
        <w:t xml:space="preserve">Your Answer: </w:t>
      </w:r>
      <w:r>
        <w:t>_____</w:t>
      </w:r>
    </w:p>
    <w:p/>
    <w:p>
      <w:pPr>
        <w:pStyle w:val="Heading3"/>
      </w:pPr>
      <w:r>
        <w:t>Question 13</w:t>
      </w:r>
    </w:p>
    <w:p>
      <w:r>
        <w:t>Which file format is recommended for comprehensive project documentation?</w:t>
      </w:r>
    </w:p>
    <w:p>
      <w:pPr>
        <w:pStyle w:val="ListBullet"/>
      </w:pPr>
      <w:r>
        <w:t>A) Plain text (.txt)</w:t>
      </w:r>
    </w:p>
    <w:p>
      <w:pPr>
        <w:pStyle w:val="ListBullet"/>
      </w:pPr>
      <w:r>
        <w:t>B) Microsoft Word (.docx)</w:t>
      </w:r>
    </w:p>
    <w:p>
      <w:pPr>
        <w:pStyle w:val="ListBullet"/>
      </w:pPr>
      <w:r>
        <w:t>C) Markdown (.md)</w:t>
      </w:r>
    </w:p>
    <w:p>
      <w:pPr>
        <w:pStyle w:val="ListBullet"/>
      </w:pPr>
      <w:r>
        <w:t>D) PDF (.pdf)</w:t>
      </w:r>
    </w:p>
    <w:p>
      <w:r>
        <w:rPr>
          <w:b/>
        </w:rPr>
        <w:t xml:space="preserve">Your Answer: </w:t>
      </w:r>
      <w:r>
        <w:t>_____</w:t>
      </w:r>
    </w:p>
    <w:p/>
    <w:p>
      <w:pPr>
        <w:pStyle w:val="Heading3"/>
      </w:pPr>
      <w:r>
        <w:t>Question 14</w:t>
      </w:r>
    </w:p>
    <w:p>
      <w:r>
        <w:t>What is the purpose of GitHub Actions?</w:t>
      </w:r>
    </w:p>
    <w:p>
      <w:pPr>
        <w:pStyle w:val="ListBullet"/>
      </w:pPr>
      <w:r>
        <w:t>A) To manage repository permissions</w:t>
      </w:r>
    </w:p>
    <w:p>
      <w:pPr>
        <w:pStyle w:val="ListBullet"/>
      </w:pPr>
      <w:r>
        <w:t>B) To automate workflows and CI/CD</w:t>
      </w:r>
    </w:p>
    <w:p>
      <w:pPr>
        <w:pStyle w:val="ListBullet"/>
      </w:pPr>
      <w:r>
        <w:t>C) To create issues automatically</w:t>
      </w:r>
    </w:p>
    <w:p>
      <w:pPr>
        <w:pStyle w:val="ListBullet"/>
      </w:pPr>
      <w:r>
        <w:t>D) To backup repositories</w:t>
      </w:r>
    </w:p>
    <w:p>
      <w:r>
        <w:rPr>
          <w:b/>
        </w:rPr>
        <w:t xml:space="preserve">Your Answer: </w:t>
      </w:r>
      <w:r>
        <w:t>_____</w:t>
      </w:r>
    </w:p>
    <w:p/>
    <w:p>
      <w:pPr>
        <w:pStyle w:val="Heading3"/>
      </w:pPr>
      <w:r>
        <w:t>Question 15</w:t>
      </w:r>
    </w:p>
    <w:p>
      <w:r>
        <w:t>Which practice is essential for securing sensitive data in repositories?</w:t>
      </w:r>
    </w:p>
    <w:p>
      <w:pPr>
        <w:pStyle w:val="ListBullet"/>
      </w:pPr>
      <w:r>
        <w:t>A) Commit secrets to a private repository</w:t>
      </w:r>
    </w:p>
    <w:p>
      <w:pPr>
        <w:pStyle w:val="ListBullet"/>
      </w:pPr>
      <w:r>
        <w:t>B) Use environment variables and secret management</w:t>
      </w:r>
    </w:p>
    <w:p>
      <w:pPr>
        <w:pStyle w:val="ListBullet"/>
      </w:pPr>
      <w:r>
        <w:t>C) Store secrets in README.md</w:t>
      </w:r>
    </w:p>
    <w:p>
      <w:pPr>
        <w:pStyle w:val="ListBullet"/>
      </w:pPr>
      <w:r>
        <w:t>D) Email secrets to team members</w:t>
      </w:r>
    </w:p>
    <w:p>
      <w:r>
        <w:rPr>
          <w:b/>
        </w:rPr>
        <w:t xml:space="preserve">Your Answer: </w:t>
      </w:r>
      <w:r>
        <w:t>_____</w:t>
      </w:r>
    </w:p>
    <w:p/>
    <w:p>
      <w:pPr>
        <w:pStyle w:val="Heading3"/>
      </w:pPr>
      <w:r>
        <w:t>Question 16</w:t>
      </w:r>
    </w:p>
    <w:p>
      <w:r>
        <w:t>What is semantic versioning?</w:t>
      </w:r>
    </w:p>
    <w:p>
      <w:pPr>
        <w:pStyle w:val="ListBullet"/>
      </w:pPr>
      <w:r>
        <w:t>A) Random version numbers</w:t>
      </w:r>
    </w:p>
    <w:p>
      <w:pPr>
        <w:pStyle w:val="ListBullet"/>
      </w:pPr>
      <w:r>
        <w:t>B) A versioning scheme using MAJOR.MINOR.PATCH format</w:t>
      </w:r>
    </w:p>
    <w:p>
      <w:pPr>
        <w:pStyle w:val="ListBullet"/>
      </w:pPr>
      <w:r>
        <w:t>C) Date-based versioning</w:t>
      </w:r>
    </w:p>
    <w:p>
      <w:pPr>
        <w:pStyle w:val="ListBullet"/>
      </w:pPr>
      <w:r>
        <w:t>D) Alphabetical versioning</w:t>
      </w:r>
    </w:p>
    <w:p>
      <w:r>
        <w:rPr>
          <w:b/>
        </w:rPr>
        <w:t xml:space="preserve">Your Answer: </w:t>
      </w:r>
      <w:r>
        <w:t>_____</w:t>
      </w:r>
    </w:p>
    <w:p/>
    <w:p>
      <w:pPr>
        <w:pStyle w:val="Heading3"/>
      </w:pPr>
      <w:r>
        <w:t>Question 17</w:t>
      </w:r>
    </w:p>
    <w:p>
      <w:r>
        <w:t>Which branching strategy is recommended for continuous deployment?</w:t>
      </w:r>
    </w:p>
    <w:p>
      <w:pPr>
        <w:pStyle w:val="ListBullet"/>
      </w:pPr>
      <w:r>
        <w:t>A) Git Flow</w:t>
      </w:r>
    </w:p>
    <w:p>
      <w:pPr>
        <w:pStyle w:val="ListBullet"/>
      </w:pPr>
      <w:r>
        <w:t>B) GitHub Flow</w:t>
      </w:r>
    </w:p>
    <w:p>
      <w:pPr>
        <w:pStyle w:val="ListBullet"/>
      </w:pPr>
      <w:r>
        <w:t>C) GitLab Flow</w:t>
      </w:r>
    </w:p>
    <w:p>
      <w:pPr>
        <w:pStyle w:val="ListBullet"/>
      </w:pPr>
      <w:r>
        <w:t>D) Trunk-based development</w:t>
      </w:r>
    </w:p>
    <w:p>
      <w:r>
        <w:rPr>
          <w:b/>
        </w:rPr>
        <w:t xml:space="preserve">Your Answer: </w:t>
      </w:r>
      <w:r>
        <w:t>_____</w:t>
      </w:r>
    </w:p>
    <w:p/>
    <w:p>
      <w:pPr>
        <w:pStyle w:val="Heading3"/>
      </w:pPr>
      <w:r>
        <w:t>Question 18</w:t>
      </w:r>
    </w:p>
    <w:p>
      <w:r>
        <w:t>What is the purpose of a Code of Conduct in an open source repository?</w:t>
      </w:r>
    </w:p>
    <w:p>
      <w:pPr>
        <w:pStyle w:val="ListBullet"/>
      </w:pPr>
      <w:r>
        <w:t>A) To list coding standards</w:t>
      </w:r>
    </w:p>
    <w:p>
      <w:pPr>
        <w:pStyle w:val="ListBullet"/>
      </w:pPr>
      <w:r>
        <w:t>B) To establish community behavior expectations</w:t>
      </w:r>
    </w:p>
    <w:p>
      <w:pPr>
        <w:pStyle w:val="ListBullet"/>
      </w:pPr>
      <w:r>
        <w:t>C) To define code review process</w:t>
      </w:r>
    </w:p>
    <w:p>
      <w:pPr>
        <w:pStyle w:val="ListBullet"/>
      </w:pPr>
      <w:r>
        <w:t>D) To specify programming languages</w:t>
      </w:r>
    </w:p>
    <w:p>
      <w:r>
        <w:rPr>
          <w:b/>
        </w:rPr>
        <w:t xml:space="preserve">Your Answer: </w:t>
      </w:r>
      <w:r>
        <w:t>_____</w:t>
      </w:r>
    </w:p>
    <w:p/>
    <w:p>
      <w:pPr>
        <w:pStyle w:val="Heading3"/>
      </w:pPr>
      <w:r>
        <w:t>Question 19</w:t>
      </w:r>
    </w:p>
    <w:p>
      <w:r>
        <w:t>Which tool is recommended for managing large files in Git?</w:t>
      </w:r>
    </w:p>
    <w:p>
      <w:pPr>
        <w:pStyle w:val="ListBullet"/>
      </w:pPr>
      <w:r>
        <w:t>A) Git Submodules</w:t>
      </w:r>
    </w:p>
    <w:p>
      <w:pPr>
        <w:pStyle w:val="ListBullet"/>
      </w:pPr>
      <w:r>
        <w:t>B) Git LFS (Large File Storage)</w:t>
      </w:r>
    </w:p>
    <w:p>
      <w:pPr>
        <w:pStyle w:val="ListBullet"/>
      </w:pPr>
      <w:r>
        <w:t>C) Git Hooks</w:t>
      </w:r>
    </w:p>
    <w:p>
      <w:pPr>
        <w:pStyle w:val="ListBullet"/>
      </w:pPr>
      <w:r>
        <w:t>D) Git Stash</w:t>
      </w:r>
    </w:p>
    <w:p>
      <w:r>
        <w:rPr>
          <w:b/>
        </w:rPr>
        <w:t xml:space="preserve">Your Answer: </w:t>
      </w:r>
      <w:r>
        <w:t>_____</w:t>
      </w:r>
    </w:p>
    <w:p/>
    <w:p>
      <w:pPr>
        <w:pStyle w:val="Heading3"/>
      </w:pPr>
      <w:r>
        <w:t>Question 20</w:t>
      </w:r>
    </w:p>
    <w:p>
      <w:r>
        <w:t>What is the primary benefit of using Architectural Decision Records (ADRs)?</w:t>
      </w:r>
    </w:p>
    <w:p>
      <w:pPr>
        <w:pStyle w:val="ListBullet"/>
      </w:pPr>
      <w:r>
        <w:t>A) To track financial decisions</w:t>
      </w:r>
    </w:p>
    <w:p>
      <w:pPr>
        <w:pStyle w:val="ListBullet"/>
      </w:pPr>
      <w:r>
        <w:t>B) To document why architectural choices were made</w:t>
      </w:r>
    </w:p>
    <w:p>
      <w:pPr>
        <w:pStyle w:val="ListBullet"/>
      </w:pPr>
      <w:r>
        <w:t>C) To list all project files</w:t>
      </w:r>
    </w:p>
    <w:p>
      <w:pPr>
        <w:pStyle w:val="ListBullet"/>
      </w:pPr>
      <w:r>
        <w:t>D) To record meeting minutes</w:t>
      </w:r>
    </w:p>
    <w:p>
      <w:r>
        <w:rPr>
          <w:b/>
        </w:rPr>
        <w:t xml:space="preserve">Your Answer: </w:t>
      </w:r>
      <w:r>
        <w:t>_____</w:t>
      </w:r>
    </w:p>
    <w:p/>
    <w:p>
      <w:r>
        <w:br w:type="page"/>
      </w:r>
    </w:p>
    <w:p>
      <w:pPr>
        <w:pStyle w:val="Heading1"/>
      </w:pPr>
      <w:r>
        <w:t>Part 2: Short Answer Questions (30 points)</w:t>
      </w:r>
    </w:p>
    <w:p>
      <w:r>
        <w:t>Answer each question in 3-5 sentences. Each question is worth 5 points.</w:t>
      </w:r>
    </w:p>
    <w:p/>
    <w:p>
      <w:pPr>
        <w:pStyle w:val="Heading3"/>
      </w:pPr>
      <w:r>
        <w:t>Question 1</w:t>
      </w:r>
    </w:p>
    <w:p>
      <w:r>
        <w:t>Explain the importance of Repository Architecture as a foundational pillar of the GitPolish Protocol™. How does it prevent technical debt?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/>
    <w:p>
      <w:pPr>
        <w:pStyle w:val="Heading3"/>
      </w:pPr>
      <w:r>
        <w:t>Question 2</w:t>
      </w:r>
    </w:p>
    <w:p>
      <w:r>
        <w:t>Describe the systematic process for onboarding a new developer to a client project. What documentation and resources should be provided?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/>
    <w:p>
      <w:pPr>
        <w:pStyle w:val="Heading3"/>
      </w:pPr>
      <w:r>
        <w:t>Question 3</w:t>
      </w:r>
    </w:p>
    <w:p>
      <w:r>
        <w:t>Why is Documentation Excellence considered a pillar of the GitPolish Protocol™? Provide specific examples of how it benefits different stakeholders.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/>
    <w:p>
      <w:pPr>
        <w:pStyle w:val="Heading3"/>
      </w:pPr>
      <w:r>
        <w:t>Question 4</w:t>
      </w:r>
    </w:p>
    <w:p>
      <w:r>
        <w:t>Explain how GitHub Issues serve as a "command center" for project management. What are the key benefits compared to other project management tools?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/>
    <w:p>
      <w:pPr>
        <w:pStyle w:val="Heading3"/>
      </w:pPr>
      <w:r>
        <w:t>Question 5</w:t>
      </w:r>
    </w:p>
    <w:p>
      <w:r>
        <w:t>Describe the role of code review in maintaining code quality. What makes a code review constructive and valuable?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/>
    <w:p>
      <w:pPr>
        <w:pStyle w:val="Heading3"/>
      </w:pPr>
      <w:r>
        <w:t>Question 6</w:t>
      </w:r>
    </w:p>
    <w:p>
      <w:r>
        <w:t>Explain the concept of "security by design" in repository management. What proactive measures should be implemented from day one?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/>
    <w:p>
      <w:r>
        <w:br w:type="page"/>
      </w:r>
    </w:p>
    <w:p>
      <w:pPr>
        <w:pStyle w:val="Heading1"/>
      </w:pPr>
      <w:r>
        <w:t>Part 3: Scenario-Based Questions (30 points)</w:t>
      </w:r>
    </w:p>
    <w:p>
      <w:r>
        <w:t>Read each scenario carefully and provide a detailed response that demonstrates your understanding of the GitPolish Protocol™. Each scenario is worth 10 points.</w:t>
      </w:r>
    </w:p>
    <w:p/>
    <w:p>
      <w:pPr>
        <w:pStyle w:val="Heading2"/>
      </w:pPr>
      <w:r>
        <w:t>Scenario 1: New Client Project Kick-Off</w:t>
      </w:r>
    </w:p>
    <w:p>
      <w:r>
        <w:t>You have just signed a new client, "FinTech Solutions," who needs a web application for managing personal finances. The project will involve a team of 5 developers, and the client expects regular updates and transparency. The application will handle sensitive financial data.</w:t>
      </w:r>
    </w:p>
    <w:p/>
    <w:p>
      <w:r>
        <w:rPr>
          <w:b/>
        </w:rPr>
        <w:t xml:space="preserve">Task: </w:t>
      </w:r>
      <w:r>
        <w:t>Describe the step-by-step process you would follow to set up a professional repository for this project. Your answer should address:</w:t>
        <w:br/>
      </w:r>
    </w:p>
    <w:p>
      <w:pPr>
        <w:pStyle w:val="ListBullet"/>
      </w:pPr>
      <w:r>
        <w:t>• Repository initialization and essential files</w:t>
      </w:r>
    </w:p>
    <w:p>
      <w:pPr>
        <w:pStyle w:val="ListBullet"/>
      </w:pPr>
      <w:r>
        <w:t>• Branch protection and access control strategy</w:t>
      </w:r>
    </w:p>
    <w:p>
      <w:pPr>
        <w:pStyle w:val="ListBullet"/>
      </w:pPr>
      <w:r>
        <w:t>• Documentation requirements</w:t>
      </w:r>
    </w:p>
    <w:p>
      <w:pPr>
        <w:pStyle w:val="ListBullet"/>
      </w:pPr>
      <w:r>
        <w:t>• Security considerations for sensitive data</w:t>
      </w:r>
    </w:p>
    <w:p>
      <w:pPr>
        <w:pStyle w:val="ListBullet"/>
      </w:pPr>
      <w:r>
        <w:t>• Communication and project management setup</w:t>
      </w:r>
    </w:p>
    <w:p/>
    <w:p>
      <w:r>
        <w:rPr>
          <w:b/>
        </w:rPr>
        <w:t>Your Response:</w:t>
        <w:br/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br w:type="page"/>
      </w:r>
    </w:p>
    <w:p>
      <w:pPr>
        <w:pStyle w:val="Heading2"/>
      </w:pPr>
      <w:r>
        <w:t>Scenario 2: Repository Transformation</w:t>
      </w:r>
    </w:p>
    <w:p>
      <w:r>
        <w:t>A client has approached you with an existing repository that is poorly organized. The repository has:</w:t>
        <w:br/>
        <w:t>• No README or documentation</w:t>
        <w:br/>
        <w:t>• All code in the main branch with no branch protection</w:t>
        <w:br/>
        <w:t>• Hardcoded API keys and passwords in the code</w:t>
        <w:br/>
        <w:t>• No issue tracking or project management</w:t>
        <w:br/>
        <w:t>• Inconsistent code style and no review process</w:t>
        <w:br/>
        <w:t>• No CI/CD or automated testing</w:t>
      </w:r>
    </w:p>
    <w:p/>
    <w:p>
      <w:r>
        <w:rPr>
          <w:b/>
        </w:rPr>
        <w:t xml:space="preserve">Task: </w:t>
      </w:r>
      <w:r>
        <w:t>Create a comprehensive plan to transform this repository into a professional, GitPolish-compliant repository. Your plan should:</w:t>
        <w:br/>
      </w:r>
    </w:p>
    <w:p>
      <w:pPr>
        <w:pStyle w:val="ListBullet"/>
      </w:pPr>
      <w:r>
        <w:t>• Prioritize the most critical issues first</w:t>
      </w:r>
    </w:p>
    <w:p>
      <w:pPr>
        <w:pStyle w:val="ListBullet"/>
      </w:pPr>
      <w:r>
        <w:t>• Address all five pillars of the GitPolish Protocol™</w:t>
      </w:r>
    </w:p>
    <w:p>
      <w:pPr>
        <w:pStyle w:val="ListBullet"/>
      </w:pPr>
      <w:r>
        <w:t>• Provide specific, actionable steps</w:t>
      </w:r>
    </w:p>
    <w:p>
      <w:pPr>
        <w:pStyle w:val="ListBullet"/>
      </w:pPr>
      <w:r>
        <w:t>• Consider the impact on ongoing development</w:t>
      </w:r>
    </w:p>
    <w:p>
      <w:pPr>
        <w:pStyle w:val="ListBullet"/>
      </w:pPr>
      <w:r>
        <w:t>• Include a timeline estimate</w:t>
      </w:r>
    </w:p>
    <w:p/>
    <w:p>
      <w:r>
        <w:rPr>
          <w:b/>
        </w:rPr>
        <w:t>Your Response:</w:t>
        <w:br/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br w:type="page"/>
      </w:r>
    </w:p>
    <w:p>
      <w:pPr>
        <w:pStyle w:val="Heading2"/>
      </w:pPr>
      <w:r>
        <w:t>Scenario 3: Scaling Multi-Client Operations</w:t>
      </w:r>
    </w:p>
    <w:p>
      <w:r>
        <w:t>Your consultancy now manages 15 client repositories across various industries. You're experiencing challenges:</w:t>
        <w:br/>
        <w:t>• Inconsistent repository structures across clients</w:t>
        <w:br/>
        <w:t>• Difficulty onboarding new team members to different projects</w:t>
        <w:br/>
        <w:t>• Time-consuming manual setup for each new project</w:t>
        <w:br/>
        <w:t>• Varying documentation quality</w:t>
        <w:br/>
        <w:t>• No standardized workflow across projects</w:t>
      </w:r>
    </w:p>
    <w:p/>
    <w:p>
      <w:r>
        <w:rPr>
          <w:b/>
        </w:rPr>
        <w:t xml:space="preserve">Task: </w:t>
      </w:r>
      <w:r>
        <w:t>Design a scalable system for managing multiple client repositories that ensures consistency while allowing for client-specific customization. Your solution should include:</w:t>
        <w:br/>
      </w:r>
    </w:p>
    <w:p>
      <w:pPr>
        <w:pStyle w:val="ListBullet"/>
      </w:pPr>
      <w:r>
        <w:t>• Repository template strategy</w:t>
      </w:r>
    </w:p>
    <w:p>
      <w:pPr>
        <w:pStyle w:val="ListBullet"/>
      </w:pPr>
      <w:r>
        <w:t>• Standardization approach for documentation and workflows</w:t>
      </w:r>
    </w:p>
    <w:p>
      <w:pPr>
        <w:pStyle w:val="ListBullet"/>
      </w:pPr>
      <w:r>
        <w:t>• Onboarding process for new team members</w:t>
      </w:r>
    </w:p>
    <w:p>
      <w:pPr>
        <w:pStyle w:val="ListBullet"/>
      </w:pPr>
      <w:r>
        <w:t>• Quality assurance and compliance checking</w:t>
      </w:r>
    </w:p>
    <w:p>
      <w:pPr>
        <w:pStyle w:val="ListBullet"/>
      </w:pPr>
      <w:r>
        <w:t>• Tools and automation to support scalability</w:t>
      </w:r>
    </w:p>
    <w:p/>
    <w:p>
      <w:r>
        <w:rPr>
          <w:b/>
        </w:rPr>
        <w:t>Your Response:</w:t>
        <w:br/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t>____________________________________________________________________________________________________</w:t>
      </w:r>
    </w:p>
    <w:p>
      <w:r>
        <w:br w:type="page"/>
      </w:r>
    </w:p>
    <w:p>
      <w:pPr>
        <w:pStyle w:val="Heading1"/>
      </w:pPr>
      <w:r>
        <w:t>Exam Completion</w:t>
      </w:r>
    </w:p>
    <w:p>
      <w:r>
        <w:rPr>
          <w:b/>
        </w:rPr>
        <w:t xml:space="preserve">Exam Completed: </w:t>
      </w:r>
      <w:r>
        <w:t>☐ Yes</w:t>
      </w:r>
    </w:p>
    <w:p>
      <w:r>
        <w:rPr>
          <w:b/>
        </w:rPr>
        <w:t xml:space="preserve">Time Taken: </w:t>
      </w:r>
      <w:r>
        <w:t>_____ hours _____ minutes</w:t>
      </w:r>
    </w:p>
    <w:p>
      <w:r>
        <w:rPr>
          <w:b/>
        </w:rPr>
        <w:t xml:space="preserve">Candidate Signature: </w:t>
      </w:r>
      <w:r>
        <w:t>__________________________________________________</w:t>
      </w:r>
    </w:p>
    <w:p>
      <w:r>
        <w:rPr>
          <w:b/>
        </w:rPr>
        <w:t xml:space="preserve">Date: </w:t>
      </w:r>
      <w:r>
        <w:t>______________________________</w:t>
      </w:r>
    </w:p>
    <w:p/>
    <w:p/>
    <w:p>
      <w:pPr>
        <w:pStyle w:val="Heading2"/>
      </w:pPr>
      <w:r>
        <w:t>For Examiner Use Only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Section</w:t>
            </w:r>
          </w:p>
        </w:tc>
        <w:tc>
          <w:tcPr>
            <w:tcW w:type="dxa" w:w="2880"/>
          </w:tcPr>
          <w:p>
            <w:r>
              <w:t>Points Earned</w:t>
            </w:r>
          </w:p>
        </w:tc>
        <w:tc>
          <w:tcPr>
            <w:tcW w:type="dxa" w:w="2880"/>
          </w:tcPr>
          <w:p>
            <w:r>
              <w:t>Points Possible</w:t>
            </w:r>
          </w:p>
        </w:tc>
      </w:tr>
      <w:tr>
        <w:tc>
          <w:tcPr>
            <w:tcW w:type="dxa" w:w="2880"/>
          </w:tcPr>
          <w:p>
            <w:r>
              <w:t>Part 1: Multiple Choice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40</w:t>
            </w:r>
          </w:p>
        </w:tc>
      </w:tr>
      <w:tr>
        <w:tc>
          <w:tcPr>
            <w:tcW w:type="dxa" w:w="2880"/>
          </w:tcPr>
          <w:p>
            <w:r>
              <w:t>Part 2: Short Answer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Part 3: Scenario-Based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30</w:t>
            </w:r>
          </w:p>
        </w:tc>
      </w:tr>
      <w:tr>
        <w:tc>
          <w:tcPr>
            <w:tcW w:type="dxa" w:w="2880"/>
          </w:tcPr>
          <w:p>
            <w:r>
              <w:t>Total Score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100</w:t>
            </w:r>
          </w:p>
        </w:tc>
      </w:tr>
    </w:tbl>
    <w:p/>
    <w:p>
      <w:r>
        <w:rPr>
          <w:b/>
        </w:rPr>
        <w:t xml:space="preserve">Percentage Score: </w:t>
      </w:r>
      <w:r>
        <w:t xml:space="preserve">_____% </w:t>
      </w:r>
    </w:p>
    <w:p>
      <w:r>
        <w:rPr>
          <w:b/>
        </w:rPr>
        <w:t xml:space="preserve">Result: </w:t>
      </w:r>
      <w:r>
        <w:t>☐ Pass (80% or higher)  ☐ Fail (below 80%)</w:t>
      </w:r>
    </w:p>
    <w:p>
      <w:r>
        <w:rPr>
          <w:b/>
        </w:rPr>
        <w:t xml:space="preserve">Examiner Name: </w:t>
      </w:r>
      <w:r>
        <w:t>__________________________________________________</w:t>
      </w:r>
    </w:p>
    <w:p>
      <w:r>
        <w:rPr>
          <w:b/>
        </w:rPr>
        <w:t xml:space="preserve">Examiner Signature: </w:t>
      </w:r>
      <w:r>
        <w:t>__________________________________________________</w:t>
      </w:r>
    </w:p>
    <w:p>
      <w:r>
        <w:rPr>
          <w:b/>
        </w:rPr>
        <w:t xml:space="preserve">Date Graded: </w:t>
      </w:r>
      <w:r>
        <w:t>______________________________</w:t>
      </w:r>
    </w:p>
    <w:p>
      <w:r>
        <w:br w:type="page"/>
      </w:r>
    </w:p>
    <w:p>
      <w:pPr>
        <w:pStyle w:val="Heading1"/>
      </w:pPr>
      <w:r>
        <w:t>GitPolish Protocol™ Capstone Project</w:t>
      </w:r>
    </w:p>
    <w:p>
      <w:r>
        <w:t>The capstone project is the final requirement for GitPolish Protocol™ Certification. This project demonstrates your ability to apply all five pillars of the GitPolish Protocol™ to a real-world scenario.</w:t>
      </w:r>
    </w:p>
    <w:p>
      <w:pPr>
        <w:pStyle w:val="Heading2"/>
      </w:pPr>
      <w:r>
        <w:t>Project Overview</w:t>
      </w:r>
    </w:p>
    <w:p>
      <w:r>
        <w:rPr>
          <w:b/>
        </w:rPr>
        <w:t xml:space="preserve">Objective: </w:t>
      </w:r>
      <w:r>
        <w:t>Create a complete, professional repository for a fictional client project that demonstrates mastery of all GitPolish Protocol™ principles.</w:t>
      </w:r>
    </w:p>
    <w:p>
      <w:r>
        <w:rPr>
          <w:b/>
        </w:rPr>
        <w:t xml:space="preserve">Duration: </w:t>
      </w:r>
      <w:r>
        <w:t>2-3 weeks (recommended)</w:t>
      </w:r>
    </w:p>
    <w:p>
      <w:r>
        <w:rPr>
          <w:b/>
        </w:rPr>
        <w:t>Deliverables:</w:t>
        <w:br/>
      </w:r>
    </w:p>
    <w:p>
      <w:pPr>
        <w:pStyle w:val="ListNumber"/>
      </w:pPr>
      <w:r>
        <w:t>1. Complete GitHub repository with all components</w:t>
      </w:r>
    </w:p>
    <w:p>
      <w:pPr>
        <w:pStyle w:val="ListNumber"/>
      </w:pPr>
      <w:r>
        <w:t>2. Comprehensive project documentation</w:t>
      </w:r>
    </w:p>
    <w:p>
      <w:pPr>
        <w:pStyle w:val="ListNumber"/>
      </w:pPr>
      <w:r>
        <w:t>3. Written project report (5-10 pages)</w:t>
      </w:r>
    </w:p>
    <w:p>
      <w:pPr>
        <w:pStyle w:val="ListNumber"/>
      </w:pPr>
      <w:r>
        <w:t>4. Video walkthrough (10-15 minutes)</w:t>
      </w:r>
    </w:p>
    <w:p>
      <w:pPr>
        <w:pStyle w:val="Heading2"/>
      </w:pPr>
      <w:r>
        <w:t>Project Requirements</w:t>
      </w:r>
    </w:p>
    <w:p>
      <w:pPr>
        <w:pStyle w:val="Heading3"/>
      </w:pPr>
      <w:r>
        <w:t>1. Repository Architecture (20 points)</w:t>
      </w:r>
    </w:p>
    <w:p>
      <w:pPr/>
      <w:r>
        <w:t>Your repository must include:</w:t>
      </w:r>
    </w:p>
    <w:p>
      <w:pPr>
        <w:pStyle w:val="ListBullet"/>
      </w:pPr>
      <w:r>
        <w:t>• Professional file and directory structure</w:t>
      </w:r>
    </w:p>
    <w:p>
      <w:pPr>
        <w:pStyle w:val="ListBullet"/>
      </w:pPr>
      <w:r>
        <w:t>• Branch protection rules configured</w:t>
      </w:r>
    </w:p>
    <w:p>
      <w:pPr>
        <w:pStyle w:val="ListBullet"/>
      </w:pPr>
      <w:r>
        <w:t>• Appropriate .gitignore file</w:t>
      </w:r>
    </w:p>
    <w:p>
      <w:pPr>
        <w:pStyle w:val="ListBullet"/>
      </w:pPr>
      <w:r>
        <w:t>• LICENSE file with appropriate license</w:t>
      </w:r>
    </w:p>
    <w:p>
      <w:pPr>
        <w:pStyle w:val="ListBullet"/>
      </w:pPr>
      <w:r>
        <w:t>• Repository template or starter structure</w:t>
      </w:r>
    </w:p>
    <w:p>
      <w:pPr>
        <w:pStyle w:val="Heading3"/>
      </w:pPr>
      <w:r>
        <w:t>2. Documentation Excellence (20 points)</w:t>
      </w:r>
    </w:p>
    <w:p>
      <w:pPr/>
      <w:r>
        <w:t>Your repository must include:</w:t>
      </w:r>
    </w:p>
    <w:p>
      <w:pPr>
        <w:pStyle w:val="ListBullet"/>
      </w:pPr>
      <w:r>
        <w:t>• Professional README.md with all essential sections</w:t>
      </w:r>
    </w:p>
    <w:p>
      <w:pPr>
        <w:pStyle w:val="ListBullet"/>
      </w:pPr>
      <w:r>
        <w:t>• CONTRIBUTING.md with clear guidelines</w:t>
      </w:r>
    </w:p>
    <w:p>
      <w:pPr>
        <w:pStyle w:val="ListBullet"/>
      </w:pPr>
      <w:r>
        <w:t>• CODE_OF_CONDUCT.md</w:t>
      </w:r>
    </w:p>
    <w:p>
      <w:pPr>
        <w:pStyle w:val="ListBullet"/>
      </w:pPr>
      <w:r>
        <w:t>• Issue and pull request templates</w:t>
      </w:r>
    </w:p>
    <w:p>
      <w:pPr>
        <w:pStyle w:val="ListBullet"/>
      </w:pPr>
      <w:r>
        <w:t>• Additional documentation as needed (API docs, architecture diagrams, etc.)</w:t>
      </w:r>
    </w:p>
    <w:p>
      <w:pPr>
        <w:pStyle w:val="Heading3"/>
      </w:pPr>
      <w:r>
        <w:t>3. Code Quality (20 points)</w:t>
      </w:r>
    </w:p>
    <w:p>
      <w:pPr/>
      <w:r>
        <w:t>Your repository must demonstrate:</w:t>
      </w:r>
    </w:p>
    <w:p>
      <w:pPr>
        <w:pStyle w:val="ListBullet"/>
      </w:pPr>
      <w:r>
        <w:t>• Clean, well-organized code</w:t>
      </w:r>
    </w:p>
    <w:p>
      <w:pPr>
        <w:pStyle w:val="ListBullet"/>
      </w:pPr>
      <w:r>
        <w:t>• Consistent coding style</w:t>
      </w:r>
    </w:p>
    <w:p>
      <w:pPr>
        <w:pStyle w:val="ListBullet"/>
      </w:pPr>
      <w:r>
        <w:t>• Code review process documented</w:t>
      </w:r>
    </w:p>
    <w:p>
      <w:pPr>
        <w:pStyle w:val="ListBullet"/>
      </w:pPr>
      <w:r>
        <w:t>• Linting and formatting tools configured</w:t>
      </w:r>
    </w:p>
    <w:p>
      <w:pPr>
        <w:pStyle w:val="ListBullet"/>
      </w:pPr>
      <w:r>
        <w:t>• Quality standards documented</w:t>
      </w:r>
    </w:p>
    <w:p>
      <w:pPr>
        <w:pStyle w:val="Heading3"/>
      </w:pPr>
      <w:r>
        <w:t>4. Security (20 points)</w:t>
      </w:r>
    </w:p>
    <w:p>
      <w:pPr/>
      <w:r>
        <w:t>Your repository must implement:</w:t>
      </w:r>
    </w:p>
    <w:p>
      <w:pPr>
        <w:pStyle w:val="ListBullet"/>
      </w:pPr>
      <w:r>
        <w:t>• Secure handling of sensitive data (no hardcoded secrets)</w:t>
      </w:r>
    </w:p>
    <w:p>
      <w:pPr>
        <w:pStyle w:val="ListBullet"/>
      </w:pPr>
      <w:r>
        <w:t>• Appropriate access control and permissions</w:t>
      </w:r>
    </w:p>
    <w:p>
      <w:pPr>
        <w:pStyle w:val="ListBullet"/>
      </w:pPr>
      <w:r>
        <w:t>• Security best practices documented</w:t>
      </w:r>
    </w:p>
    <w:p>
      <w:pPr>
        <w:pStyle w:val="ListBullet"/>
      </w:pPr>
      <w:r>
        <w:t>• Dependency scanning (if applicable)</w:t>
      </w:r>
    </w:p>
    <w:p>
      <w:pPr>
        <w:pStyle w:val="ListBullet"/>
      </w:pPr>
      <w:r>
        <w:t>• Security policy (SECURITY.md)</w:t>
      </w:r>
    </w:p>
    <w:p>
      <w:pPr>
        <w:pStyle w:val="Heading3"/>
      </w:pPr>
      <w:r>
        <w:t>5. Automation (20 points)</w:t>
      </w:r>
    </w:p>
    <w:p>
      <w:pPr/>
      <w:r>
        <w:t>Your repository must include:</w:t>
      </w:r>
    </w:p>
    <w:p>
      <w:pPr>
        <w:pStyle w:val="ListBullet"/>
      </w:pPr>
      <w:r>
        <w:t>• GitHub Actions workflow for CI/CD</w:t>
      </w:r>
    </w:p>
    <w:p>
      <w:pPr>
        <w:pStyle w:val="ListBullet"/>
      </w:pPr>
      <w:r>
        <w:t>• Automated testing (unit tests, integration tests)</w:t>
      </w:r>
    </w:p>
    <w:p>
      <w:pPr>
        <w:pStyle w:val="ListBullet"/>
      </w:pPr>
      <w:r>
        <w:t>• Automated code quality checks</w:t>
      </w:r>
    </w:p>
    <w:p>
      <w:pPr>
        <w:pStyle w:val="ListBullet"/>
      </w:pPr>
      <w:r>
        <w:t>• Automated deployment or release process</w:t>
      </w:r>
    </w:p>
    <w:p>
      <w:pPr>
        <w:pStyle w:val="ListBullet"/>
      </w:pPr>
      <w:r>
        <w:t>• Documentation of automation workflows</w:t>
      </w:r>
    </w:p>
    <w:p>
      <w:r>
        <w:br w:type="page"/>
      </w:r>
    </w:p>
    <w:p>
      <w:pPr>
        <w:pStyle w:val="Heading2"/>
      </w:pPr>
      <w:r>
        <w:t>Project Report Requirements</w:t>
      </w:r>
    </w:p>
    <w:p>
      <w:r>
        <w:t>Your written project report (5-10 pages) should include the following sections:</w:t>
      </w:r>
    </w:p>
    <w:p>
      <w:pPr>
        <w:pStyle w:val="Heading3"/>
      </w:pPr>
      <w:r>
        <w:t>1. Executive Summary</w:t>
      </w:r>
    </w:p>
    <w:p>
      <w:r>
        <w:t>Provide a brief overview of the project, the fictional client, and the problem being solved.</w:t>
      </w:r>
    </w:p>
    <w:p>
      <w:pPr>
        <w:pStyle w:val="Heading3"/>
      </w:pPr>
      <w:r>
        <w:t>2. Client Background &amp; Requirements</w:t>
      </w:r>
    </w:p>
    <w:p>
      <w:r>
        <w:t>Describe the fictional client, their industry, and their specific requirements. Explain why this project is important to the client.</w:t>
      </w:r>
    </w:p>
    <w:p>
      <w:pPr>
        <w:pStyle w:val="Heading3"/>
      </w:pPr>
      <w:r>
        <w:t>3. GitPolish Protocol™ Implementation</w:t>
      </w:r>
    </w:p>
    <w:p>
      <w:r>
        <w:t>For each of the five pillars, explain how you implemented the principles in your repository. Provide specific examples and justifications for your decisions.</w:t>
      </w:r>
    </w:p>
    <w:p>
      <w:pPr>
        <w:pStyle w:val="Heading3"/>
      </w:pPr>
      <w:r>
        <w:t>4. Challenges &amp; Solutions</w:t>
      </w:r>
    </w:p>
    <w:p>
      <w:r>
        <w:t>Discuss any challenges you encountered during the project and how you resolved them. This demonstrates problem-solving skills and real-world application.</w:t>
      </w:r>
    </w:p>
    <w:p>
      <w:pPr>
        <w:pStyle w:val="Heading3"/>
      </w:pPr>
      <w:r>
        <w:t>5. Lessons Learned</w:t>
      </w:r>
    </w:p>
    <w:p>
      <w:r>
        <w:t>Reflect on what you learned from this project and how it has enhanced your understanding of the GitPolish Protocol™.</w:t>
      </w:r>
    </w:p>
    <w:p>
      <w:pPr>
        <w:pStyle w:val="Heading3"/>
      </w:pPr>
      <w:r>
        <w:t>6. Future Enhancements</w:t>
      </w:r>
    </w:p>
    <w:p>
      <w:r>
        <w:t>Identify potential improvements or additional features that could be added to the repository in the future.</w:t>
      </w:r>
    </w:p>
    <w:p>
      <w:pPr>
        <w:pStyle w:val="Heading2"/>
      </w:pPr>
      <w:r>
        <w:t>Video Walkthrough Requirements</w:t>
      </w:r>
    </w:p>
    <w:p>
      <w:r>
        <w:t>Create a 10-15 minute video walkthrough of your repository that demonstrates:</w:t>
      </w:r>
    </w:p>
    <w:p>
      <w:pPr>
        <w:pStyle w:val="ListBullet"/>
      </w:pPr>
      <w:r>
        <w:t>• Repository structure and organization</w:t>
      </w:r>
    </w:p>
    <w:p>
      <w:pPr>
        <w:pStyle w:val="ListBullet"/>
      </w:pPr>
      <w:r>
        <w:t>• Key documentation files and their content</w:t>
      </w:r>
    </w:p>
    <w:p>
      <w:pPr>
        <w:pStyle w:val="ListBullet"/>
      </w:pPr>
      <w:r>
        <w:t>• Branch protection and access control setup</w:t>
      </w:r>
    </w:p>
    <w:p>
      <w:pPr>
        <w:pStyle w:val="ListBullet"/>
      </w:pPr>
      <w:r>
        <w:t>• GitHub Actions workflows and automation</w:t>
      </w:r>
    </w:p>
    <w:p>
      <w:pPr>
        <w:pStyle w:val="ListBullet"/>
      </w:pPr>
      <w:r>
        <w:t>• Security measures implemented</w:t>
      </w:r>
    </w:p>
    <w:p>
      <w:pPr>
        <w:pStyle w:val="ListBullet"/>
      </w:pPr>
      <w:r>
        <w:t>• Code quality standards and review process</w:t>
      </w:r>
    </w:p>
    <w:p>
      <w:pPr>
        <w:pStyle w:val="ListBullet"/>
      </w:pPr>
      <w:r>
        <w:t>• How the repository demonstrates all five GitPolish pillars</w:t>
      </w:r>
    </w:p>
    <w:p>
      <w:pPr>
        <w:pStyle w:val="Heading2"/>
      </w:pPr>
      <w:r>
        <w:t>Capstone Project Grading Rubric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Component</w:t>
            </w:r>
          </w:p>
        </w:tc>
        <w:tc>
          <w:tcPr>
            <w:tcW w:type="dxa" w:w="2160"/>
          </w:tcPr>
          <w:p>
            <w:r>
              <w:t>Weight</w:t>
            </w:r>
          </w:p>
        </w:tc>
        <w:tc>
          <w:tcPr>
            <w:tcW w:type="dxa" w:w="2160"/>
          </w:tcPr>
          <w:p>
            <w:r>
              <w:t>Criteria</w:t>
            </w:r>
          </w:p>
        </w:tc>
        <w:tc>
          <w:tcPr>
            <w:tcW w:type="dxa" w:w="2160"/>
          </w:tcPr>
          <w:p>
            <w:r>
              <w:t>Points</w:t>
            </w:r>
          </w:p>
        </w:tc>
      </w:tr>
      <w:tr>
        <w:tc>
          <w:tcPr>
            <w:tcW w:type="dxa" w:w="2160"/>
          </w:tcPr>
          <w:p>
            <w:r>
              <w:t>Repository Architecture</w:t>
            </w:r>
          </w:p>
        </w:tc>
        <w:tc>
          <w:tcPr>
            <w:tcW w:type="dxa" w:w="2160"/>
          </w:tcPr>
          <w:p>
            <w:r>
              <w:t>20%</w:t>
            </w:r>
          </w:p>
        </w:tc>
        <w:tc>
          <w:tcPr>
            <w:tcW w:type="dxa" w:w="2160"/>
          </w:tcPr>
          <w:p>
            <w:r>
              <w:t>Professional structure, branch protection, essential files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Documentation Excellence</w:t>
            </w:r>
          </w:p>
        </w:tc>
        <w:tc>
          <w:tcPr>
            <w:tcW w:type="dxa" w:w="2160"/>
          </w:tcPr>
          <w:p>
            <w:r>
              <w:t>20%</w:t>
            </w:r>
          </w:p>
        </w:tc>
        <w:tc>
          <w:tcPr>
            <w:tcW w:type="dxa" w:w="2160"/>
          </w:tcPr>
          <w:p>
            <w:r>
              <w:t>Comprehensive README, contributing guidelines, templates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Code Quality</w:t>
            </w:r>
          </w:p>
        </w:tc>
        <w:tc>
          <w:tcPr>
            <w:tcW w:type="dxa" w:w="2160"/>
          </w:tcPr>
          <w:p>
            <w:r>
              <w:t>20%</w:t>
            </w:r>
          </w:p>
        </w:tc>
        <w:tc>
          <w:tcPr>
            <w:tcW w:type="dxa" w:w="2160"/>
          </w:tcPr>
          <w:p>
            <w:r>
              <w:t>Clean code, consistent style, review process, quality tools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Security</w:t>
            </w:r>
          </w:p>
        </w:tc>
        <w:tc>
          <w:tcPr>
            <w:tcW w:type="dxa" w:w="2160"/>
          </w:tcPr>
          <w:p>
            <w:r>
              <w:t>20%</w:t>
            </w:r>
          </w:p>
        </w:tc>
        <w:tc>
          <w:tcPr>
            <w:tcW w:type="dxa" w:w="2160"/>
          </w:tcPr>
          <w:p>
            <w:r>
              <w:t>Secure data handling, access control, security documentation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Automation</w:t>
            </w:r>
          </w:p>
        </w:tc>
        <w:tc>
          <w:tcPr>
            <w:tcW w:type="dxa" w:w="2160"/>
          </w:tcPr>
          <w:p>
            <w:r>
              <w:t>20%</w:t>
            </w:r>
          </w:p>
        </w:tc>
        <w:tc>
          <w:tcPr>
            <w:tcW w:type="dxa" w:w="2160"/>
          </w:tcPr>
          <w:p>
            <w:r>
              <w:t>CI/CD workflows, automated testing, quality checks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Project Report</w:t>
            </w:r>
          </w:p>
        </w:tc>
        <w:tc>
          <w:tcPr>
            <w:tcW w:type="dxa" w:w="2160"/>
          </w:tcPr>
          <w:p>
            <w:r>
              <w:t>10%</w:t>
            </w:r>
          </w:p>
        </w:tc>
        <w:tc>
          <w:tcPr>
            <w:tcW w:type="dxa" w:w="2160"/>
          </w:tcPr>
          <w:p>
            <w:r>
              <w:t>Clear, comprehensive, well-written report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Video Walkthrough</w:t>
            </w:r>
          </w:p>
        </w:tc>
        <w:tc>
          <w:tcPr>
            <w:tcW w:type="dxa" w:w="2160"/>
          </w:tcPr>
          <w:p>
            <w:r>
              <w:t>10%</w:t>
            </w:r>
          </w:p>
        </w:tc>
        <w:tc>
          <w:tcPr>
            <w:tcW w:type="dxa" w:w="2160"/>
          </w:tcPr>
          <w:p>
            <w:r>
              <w:t>Professional, clear demonstration of all components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Total</w:t>
            </w:r>
          </w:p>
        </w:tc>
        <w:tc>
          <w:tcPr>
            <w:tcW w:type="dxa" w:w="2160"/>
          </w:tcPr>
          <w:p>
            <w:r>
              <w:t>100%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</w:tr>
    </w:tbl>
    <w:p/>
    <w:p>
      <w:r>
        <w:rPr>
          <w:b/>
        </w:rPr>
        <w:t xml:space="preserve">Passing Score: </w:t>
      </w:r>
      <w:r>
        <w:t>80% or higher (80 points out of 100)</w:t>
      </w:r>
    </w:p>
    <w:p>
      <w:pPr>
        <w:pStyle w:val="Heading2"/>
      </w:pPr>
      <w:r>
        <w:t>Capstone Project Submission</w:t>
      </w:r>
    </w:p>
    <w:p>
      <w:r>
        <w:rPr>
          <w:b/>
        </w:rPr>
        <w:t xml:space="preserve">Repository URL: </w:t>
      </w:r>
      <w:r>
        <w:t>______________________________________________________________________</w:t>
      </w:r>
    </w:p>
    <w:p>
      <w:r>
        <w:rPr>
          <w:b/>
        </w:rPr>
        <w:t xml:space="preserve">Project Report: </w:t>
      </w:r>
      <w:r>
        <w:t>☐ Submitted</w:t>
      </w:r>
    </w:p>
    <w:p>
      <w:r>
        <w:rPr>
          <w:b/>
        </w:rPr>
        <w:t xml:space="preserve">Video Walkthrough URL: </w:t>
      </w:r>
      <w:r>
        <w:t>____________________________________________________________</w:t>
      </w:r>
    </w:p>
    <w:p>
      <w:r>
        <w:rPr>
          <w:b/>
        </w:rPr>
        <w:t xml:space="preserve">Submission Date: </w:t>
      </w:r>
      <w:r>
        <w:t>______________________________</w:t>
      </w:r>
    </w:p>
    <w:p>
      <w:r>
        <w:rPr>
          <w:b/>
        </w:rPr>
        <w:t xml:space="preserve">Candidate Name: </w:t>
      </w:r>
      <w:r>
        <w:t>__________________________________________________</w:t>
      </w:r>
    </w:p>
    <w:p>
      <w:r>
        <w:rPr>
          <w:b/>
        </w:rPr>
        <w:t xml:space="preserve">Candidate Signature: </w:t>
      </w:r>
      <w:r>
        <w:t>__________________________________________________</w:t>
      </w:r>
    </w:p>
    <w:p>
      <w:r>
        <w:br w:type="page"/>
      </w:r>
    </w:p>
    <w:p>
      <w:pPr>
        <w:pStyle w:val="Heading1"/>
      </w:pPr>
      <w:r>
        <w:t>Capstone Project Ideas</w:t>
      </w:r>
    </w:p>
    <w:p>
      <w:r>
        <w:t>If you need inspiration for your capstone project, consider one of these fictional client scenarios. Each scenario provides a realistic context for demonstrating GitPolish Protocol™ principles.</w:t>
      </w:r>
    </w:p>
    <w:p>
      <w:pPr>
        <w:pStyle w:val="Heading2"/>
      </w:pPr>
      <w:r>
        <w:t>Project Idea 1: E-Commerce Platform for "ShopLocal"</w:t>
      </w:r>
    </w:p>
    <w:p>
      <w:r>
        <w:rPr>
          <w:b/>
        </w:rPr>
        <w:t xml:space="preserve">Description: </w:t>
      </w:r>
      <w:r>
        <w:t>A local business marketplace connecting small businesses with customers. Requires user authentication, payment processing, inventory management, and seller dashboards.</w:t>
      </w:r>
    </w:p>
    <w:p>
      <w:r>
        <w:rPr>
          <w:b/>
        </w:rPr>
        <w:t xml:space="preserve">Key Challenges: </w:t>
      </w:r>
      <w:r>
        <w:t>Security for payment data, scalability, multi-tenant architecture, API integration</w:t>
      </w:r>
    </w:p>
    <w:p/>
    <w:p>
      <w:pPr>
        <w:pStyle w:val="Heading2"/>
      </w:pPr>
      <w:r>
        <w:t>Project Idea 2: Healthcare Patient Portal for "MediCare Clinic"</w:t>
      </w:r>
    </w:p>
    <w:p>
      <w:r>
        <w:rPr>
          <w:b/>
        </w:rPr>
        <w:t xml:space="preserve">Description: </w:t>
      </w:r>
      <w:r>
        <w:t>A patient portal for scheduling appointments, viewing medical records, and communicating with healthcare providers. Must comply with HIPAA regulations.</w:t>
      </w:r>
    </w:p>
    <w:p>
      <w:r>
        <w:rPr>
          <w:b/>
        </w:rPr>
        <w:t xml:space="preserve">Key Challenges: </w:t>
      </w:r>
      <w:r>
        <w:t>HIPAA compliance, sensitive data handling, secure authentication, audit logging</w:t>
      </w:r>
    </w:p>
    <w:p/>
    <w:p>
      <w:pPr>
        <w:pStyle w:val="Heading2"/>
      </w:pPr>
      <w:r>
        <w:t>Project Idea 3: Project Management Tool for "TeamSync"</w:t>
      </w:r>
    </w:p>
    <w:p>
      <w:r>
        <w:rPr>
          <w:b/>
        </w:rPr>
        <w:t xml:space="preserve">Description: </w:t>
      </w:r>
      <w:r>
        <w:t>A collaborative project management application for remote teams. Features include task tracking, time logging, file sharing, and team communication.</w:t>
      </w:r>
    </w:p>
    <w:p>
      <w:r>
        <w:rPr>
          <w:b/>
        </w:rPr>
        <w:t xml:space="preserve">Key Challenges: </w:t>
      </w:r>
      <w:r>
        <w:t>Real-time collaboration, file storage, permission management, notification system</w:t>
      </w:r>
    </w:p>
    <w:p/>
    <w:p>
      <w:pPr>
        <w:pStyle w:val="Heading2"/>
      </w:pPr>
      <w:r>
        <w:t>Project Idea 4: Educational Platform for "LearnTech Academy"</w:t>
      </w:r>
    </w:p>
    <w:p>
      <w:r>
        <w:rPr>
          <w:b/>
        </w:rPr>
        <w:t xml:space="preserve">Description: </w:t>
      </w:r>
      <w:r>
        <w:t>An online learning platform with course management, video streaming, quizzes, and student progress tracking.</w:t>
      </w:r>
    </w:p>
    <w:p>
      <w:r>
        <w:rPr>
          <w:b/>
        </w:rPr>
        <w:t xml:space="preserve">Key Challenges: </w:t>
      </w:r>
      <w:r>
        <w:t>Video content delivery, assessment system, progress analytics, user engagement</w:t>
      </w:r>
    </w:p>
    <w:p/>
    <w:p>
      <w:pPr>
        <w:pStyle w:val="Heading2"/>
      </w:pPr>
      <w:r>
        <w:t>Project Idea 5: IoT Dashboard for "SmartHome Solutions"</w:t>
      </w:r>
    </w:p>
    <w:p>
      <w:r>
        <w:rPr>
          <w:b/>
        </w:rPr>
        <w:t xml:space="preserve">Description: </w:t>
      </w:r>
      <w:r>
        <w:t>A dashboard for monitoring and controlling IoT devices in smart homes. Includes device management, automation rules, and energy monitoring.</w:t>
      </w:r>
    </w:p>
    <w:p>
      <w:r>
        <w:rPr>
          <w:b/>
        </w:rPr>
        <w:t xml:space="preserve">Key Challenges: </w:t>
      </w:r>
      <w:r>
        <w:t>Real-time data processing, device communication protocols, data visualization, security</w:t>
      </w:r>
    </w:p>
    <w:p/>
    <w:p>
      <w:pPr>
        <w:pStyle w:val="Heading2"/>
      </w:pPr>
      <w:r>
        <w:t>Project Idea 6: Financial Planning App for "WealthWise"</w:t>
      </w:r>
    </w:p>
    <w:p>
      <w:r>
        <w:rPr>
          <w:b/>
        </w:rPr>
        <w:t xml:space="preserve">Description: </w:t>
      </w:r>
      <w:r>
        <w:t>A personal finance application for budgeting, expense tracking, investment monitoring, and financial goal setting.</w:t>
      </w:r>
    </w:p>
    <w:p>
      <w:r>
        <w:rPr>
          <w:b/>
        </w:rPr>
        <w:t xml:space="preserve">Key Challenges: </w:t>
      </w:r>
      <w:r>
        <w:t>Bank API integration, data security, financial calculations, data visualization</w:t>
      </w:r>
    </w:p>
    <w:p/>
    <w:p>
      <w:r>
        <w:br w:type="page"/>
      </w:r>
    </w:p>
    <w:p>
      <w:pPr>
        <w:pStyle w:val="Heading1"/>
      </w:pPr>
      <w:r>
        <w:t>Certification Award</w:t>
      </w:r>
    </w:p>
    <w:p>
      <w:r>
        <w:t>Upon successful completion of both the certification exam (80% or higher) and the capstone project (80% or higher), you will be awarded the GitPolish Protocol™ Professional Certification.</w:t>
      </w:r>
    </w:p>
    <w:p>
      <w:pPr>
        <w:pStyle w:val="Heading2"/>
      </w:pPr>
      <w:r>
        <w:t>Certificate Information</w:t>
      </w:r>
    </w:p>
    <w:p>
      <w:r>
        <w:rPr>
          <w:b/>
        </w:rPr>
        <w:t xml:space="preserve">Candidate Name: </w:t>
      </w:r>
      <w:r>
        <w:t>____________________________________________________________</w:t>
      </w:r>
    </w:p>
    <w:p>
      <w:r>
        <w:rPr>
          <w:b/>
        </w:rPr>
        <w:t xml:space="preserve">Certification Number: </w:t>
      </w:r>
      <w:r>
        <w:t>__________________________________________________</w:t>
      </w:r>
    </w:p>
    <w:p>
      <w:r>
        <w:rPr>
          <w:b/>
        </w:rPr>
        <w:t xml:space="preserve">Exam Score: </w:t>
      </w:r>
      <w:r>
        <w:t>_____% (Pass: ☐ Yes  ☐ No)</w:t>
      </w:r>
    </w:p>
    <w:p>
      <w:r>
        <w:rPr>
          <w:b/>
        </w:rPr>
        <w:t xml:space="preserve">Capstone Project Score: </w:t>
      </w:r>
      <w:r>
        <w:t>_____% (Pass: ☐ Yes  ☐ No)</w:t>
      </w:r>
    </w:p>
    <w:p>
      <w:r>
        <w:rPr>
          <w:b/>
        </w:rPr>
        <w:t xml:space="preserve">Overall Result: </w:t>
      </w:r>
      <w:r>
        <w:t>☐ Certified  ☐ Not Certified</w:t>
      </w:r>
    </w:p>
    <w:p>
      <w:r>
        <w:rPr>
          <w:b/>
        </w:rPr>
        <w:t xml:space="preserve">Certification Date: </w:t>
      </w:r>
      <w:r>
        <w:t>______________________________</w:t>
      </w:r>
    </w:p>
    <w:p>
      <w:r>
        <w:rPr>
          <w:b/>
        </w:rPr>
        <w:t xml:space="preserve">Valid Until: </w:t>
      </w:r>
      <w:r>
        <w:t>______________________________</w:t>
      </w:r>
    </w:p>
    <w:p/>
    <w:p/>
    <w:p>
      <w:pPr>
        <w:pStyle w:val="Heading2"/>
      </w:pPr>
      <w:r>
        <w:t>Certification Benefits</w:t>
      </w:r>
    </w:p>
    <w:p>
      <w:pPr/>
      <w:r>
        <w:t>As a GitPolish Protocol™ Certified Professional, you will receive:</w:t>
      </w:r>
    </w:p>
    <w:p>
      <w:pPr>
        <w:pStyle w:val="ListBullet"/>
      </w:pPr>
      <w:r>
        <w:t>• Digital certificate with unique certification number</w:t>
      </w:r>
    </w:p>
    <w:p>
      <w:pPr>
        <w:pStyle w:val="ListBullet"/>
      </w:pPr>
      <w:r>
        <w:t>• GitPolish Protocol™ badge for LinkedIn and professional profiles</w:t>
      </w:r>
    </w:p>
    <w:p>
      <w:pPr>
        <w:pStyle w:val="ListBullet"/>
      </w:pPr>
      <w:r>
        <w:t>• Listing in the official GitPolish Protocol™ Certified Professionals directory</w:t>
      </w:r>
    </w:p>
    <w:p>
      <w:pPr>
        <w:pStyle w:val="ListBullet"/>
      </w:pPr>
      <w:r>
        <w:t>• Access to exclusive community resources and networking opportunities</w:t>
      </w:r>
    </w:p>
    <w:p>
      <w:pPr>
        <w:pStyle w:val="ListBullet"/>
      </w:pPr>
      <w:r>
        <w:t>• Priority support for GitPolish Protocol™ updates and resources</w:t>
      </w:r>
    </w:p>
    <w:p>
      <w:pPr>
        <w:pStyle w:val="ListBullet"/>
      </w:pPr>
      <w:r>
        <w:t>• Continuing education credits for maintaining certification</w:t>
      </w:r>
    </w:p>
    <w:p>
      <w:pPr>
        <w:pStyle w:val="Heading2"/>
      </w:pPr>
      <w:r>
        <w:t>Maintaining Your Certification</w:t>
      </w:r>
    </w:p>
    <w:p>
      <w:r>
        <w:t>GitPolish Protocol™ Certification is valid for 2 years from the date of award. To maintain your certification, you must complete one of the following within the 2-year period:</w:t>
      </w:r>
    </w:p>
    <w:p>
      <w:pPr>
        <w:pStyle w:val="ListBullet"/>
      </w:pPr>
      <w:r>
        <w:t>• Complete a recertification exam</w:t>
      </w:r>
    </w:p>
    <w:p>
      <w:pPr>
        <w:pStyle w:val="ListBullet"/>
      </w:pPr>
      <w:r>
        <w:t>• Submit evidence of continued professional development (20 hours)</w:t>
      </w:r>
    </w:p>
    <w:p>
      <w:pPr>
        <w:pStyle w:val="ListBullet"/>
      </w:pPr>
      <w:r>
        <w:t>• Contribute to GitPolish Protocol™ community resources</w:t>
      </w:r>
    </w:p>
    <w:p>
      <w:pPr>
        <w:pStyle w:val="ListBullet"/>
      </w:pPr>
      <w:r>
        <w:t>• Complete an advanced GitPolish Protocol™ course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